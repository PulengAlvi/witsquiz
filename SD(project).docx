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875E" w14:textId="77777777" w:rsidR="003B35E5" w:rsidRDefault="003B35E5">
      <w:pPr>
        <w:rPr>
          <w:sz w:val="28"/>
          <w:szCs w:val="28"/>
        </w:rPr>
      </w:pPr>
    </w:p>
    <w:sdt>
      <w:sdtPr>
        <w:rPr>
          <w:rFonts w:asciiTheme="minorHAnsi" w:eastAsiaTheme="minorHAnsi" w:hAnsiTheme="minorHAnsi" w:cstheme="minorBidi"/>
          <w:color w:val="auto"/>
          <w:kern w:val="2"/>
          <w:sz w:val="22"/>
          <w:szCs w:val="22"/>
          <w:lang w:val="en-ZA"/>
        </w:rPr>
        <w:id w:val="-1504516109"/>
        <w:docPartObj>
          <w:docPartGallery w:val="Table of Contents"/>
          <w:docPartUnique/>
        </w:docPartObj>
      </w:sdtPr>
      <w:sdtEndPr>
        <w:rPr>
          <w:b/>
          <w:bCs/>
          <w:noProof/>
        </w:rPr>
      </w:sdtEndPr>
      <w:sdtContent>
        <w:p w14:paraId="4153DE2D" w14:textId="63AF324B" w:rsidR="003B35E5" w:rsidRDefault="003B35E5">
          <w:pPr>
            <w:pStyle w:val="TOCHeading"/>
          </w:pPr>
          <w:r>
            <w:t>Table of Contents</w:t>
          </w:r>
        </w:p>
        <w:p w14:paraId="2A35DE8F" w14:textId="3AB91BCB" w:rsidR="00952C61" w:rsidRDefault="003B35E5">
          <w:pPr>
            <w:pStyle w:val="TOC1"/>
            <w:tabs>
              <w:tab w:val="right" w:leader="dot" w:pos="9016"/>
            </w:tabs>
            <w:rPr>
              <w:rFonts w:eastAsiaTheme="minorEastAsia"/>
              <w:noProof/>
              <w:kern w:val="0"/>
              <w:lang w:eastAsia="en-ZA"/>
              <w14:ligatures w14:val="none"/>
            </w:rPr>
          </w:pPr>
          <w:r>
            <w:fldChar w:fldCharType="begin"/>
          </w:r>
          <w:r>
            <w:instrText xml:space="preserve"> TOC \o "1-3" \h \z \u </w:instrText>
          </w:r>
          <w:r>
            <w:fldChar w:fldCharType="separate"/>
          </w:r>
          <w:hyperlink w:anchor="_Toc131081408" w:history="1">
            <w:r w:rsidR="00952C61" w:rsidRPr="00791B33">
              <w:rPr>
                <w:rStyle w:val="Hyperlink"/>
                <w:noProof/>
              </w:rPr>
              <w:t>Table of Figures</w:t>
            </w:r>
            <w:r w:rsidR="00952C61">
              <w:rPr>
                <w:noProof/>
                <w:webHidden/>
              </w:rPr>
              <w:tab/>
            </w:r>
            <w:r w:rsidR="00952C61">
              <w:rPr>
                <w:noProof/>
                <w:webHidden/>
              </w:rPr>
              <w:fldChar w:fldCharType="begin"/>
            </w:r>
            <w:r w:rsidR="00952C61">
              <w:rPr>
                <w:noProof/>
                <w:webHidden/>
              </w:rPr>
              <w:instrText xml:space="preserve"> PAGEREF _Toc131081408 \h </w:instrText>
            </w:r>
            <w:r w:rsidR="00952C61">
              <w:rPr>
                <w:noProof/>
                <w:webHidden/>
              </w:rPr>
            </w:r>
            <w:r w:rsidR="00952C61">
              <w:rPr>
                <w:noProof/>
                <w:webHidden/>
              </w:rPr>
              <w:fldChar w:fldCharType="separate"/>
            </w:r>
            <w:r w:rsidR="00952C61">
              <w:rPr>
                <w:noProof/>
                <w:webHidden/>
              </w:rPr>
              <w:t>1</w:t>
            </w:r>
            <w:r w:rsidR="00952C61">
              <w:rPr>
                <w:noProof/>
                <w:webHidden/>
              </w:rPr>
              <w:fldChar w:fldCharType="end"/>
            </w:r>
          </w:hyperlink>
        </w:p>
        <w:p w14:paraId="6FA7CD91" w14:textId="6201DB06" w:rsidR="00952C61" w:rsidRDefault="00952C61">
          <w:pPr>
            <w:pStyle w:val="TOC1"/>
            <w:tabs>
              <w:tab w:val="right" w:leader="dot" w:pos="9016"/>
            </w:tabs>
            <w:rPr>
              <w:rFonts w:eastAsiaTheme="minorEastAsia"/>
              <w:noProof/>
              <w:kern w:val="0"/>
              <w:lang w:eastAsia="en-ZA"/>
              <w14:ligatures w14:val="none"/>
            </w:rPr>
          </w:pPr>
          <w:hyperlink w:anchor="_Toc131081409" w:history="1">
            <w:r w:rsidRPr="00791B33">
              <w:rPr>
                <w:rStyle w:val="Hyperlink"/>
                <w:noProof/>
              </w:rPr>
              <w:t>Introduction to project</w:t>
            </w:r>
            <w:r>
              <w:rPr>
                <w:noProof/>
                <w:webHidden/>
              </w:rPr>
              <w:tab/>
            </w:r>
            <w:r>
              <w:rPr>
                <w:noProof/>
                <w:webHidden/>
              </w:rPr>
              <w:fldChar w:fldCharType="begin"/>
            </w:r>
            <w:r>
              <w:rPr>
                <w:noProof/>
                <w:webHidden/>
              </w:rPr>
              <w:instrText xml:space="preserve"> PAGEREF _Toc131081409 \h </w:instrText>
            </w:r>
            <w:r>
              <w:rPr>
                <w:noProof/>
                <w:webHidden/>
              </w:rPr>
            </w:r>
            <w:r>
              <w:rPr>
                <w:noProof/>
                <w:webHidden/>
              </w:rPr>
              <w:fldChar w:fldCharType="separate"/>
            </w:r>
            <w:r>
              <w:rPr>
                <w:noProof/>
                <w:webHidden/>
              </w:rPr>
              <w:t>2</w:t>
            </w:r>
            <w:r>
              <w:rPr>
                <w:noProof/>
                <w:webHidden/>
              </w:rPr>
              <w:fldChar w:fldCharType="end"/>
            </w:r>
          </w:hyperlink>
        </w:p>
        <w:p w14:paraId="138627AB" w14:textId="39A42BB7" w:rsidR="00952C61" w:rsidRDefault="00952C61">
          <w:pPr>
            <w:pStyle w:val="TOC1"/>
            <w:tabs>
              <w:tab w:val="right" w:leader="dot" w:pos="9016"/>
            </w:tabs>
            <w:rPr>
              <w:rFonts w:eastAsiaTheme="minorEastAsia"/>
              <w:noProof/>
              <w:kern w:val="0"/>
              <w:lang w:eastAsia="en-ZA"/>
              <w14:ligatures w14:val="none"/>
            </w:rPr>
          </w:pPr>
          <w:hyperlink w:anchor="_Toc131081410" w:history="1">
            <w:r w:rsidRPr="00791B33">
              <w:rPr>
                <w:rStyle w:val="Hyperlink"/>
                <w:noProof/>
              </w:rPr>
              <w:t>Methodology</w:t>
            </w:r>
            <w:r>
              <w:rPr>
                <w:noProof/>
                <w:webHidden/>
              </w:rPr>
              <w:tab/>
            </w:r>
            <w:r>
              <w:rPr>
                <w:noProof/>
                <w:webHidden/>
              </w:rPr>
              <w:fldChar w:fldCharType="begin"/>
            </w:r>
            <w:r>
              <w:rPr>
                <w:noProof/>
                <w:webHidden/>
              </w:rPr>
              <w:instrText xml:space="preserve"> PAGEREF _Toc131081410 \h </w:instrText>
            </w:r>
            <w:r>
              <w:rPr>
                <w:noProof/>
                <w:webHidden/>
              </w:rPr>
            </w:r>
            <w:r>
              <w:rPr>
                <w:noProof/>
                <w:webHidden/>
              </w:rPr>
              <w:fldChar w:fldCharType="separate"/>
            </w:r>
            <w:r>
              <w:rPr>
                <w:noProof/>
                <w:webHidden/>
              </w:rPr>
              <w:t>2</w:t>
            </w:r>
            <w:r>
              <w:rPr>
                <w:noProof/>
                <w:webHidden/>
              </w:rPr>
              <w:fldChar w:fldCharType="end"/>
            </w:r>
          </w:hyperlink>
        </w:p>
        <w:p w14:paraId="1CAC857E" w14:textId="42C3952C" w:rsidR="00952C61" w:rsidRDefault="00952C61">
          <w:pPr>
            <w:pStyle w:val="TOC1"/>
            <w:tabs>
              <w:tab w:val="right" w:leader="dot" w:pos="9016"/>
            </w:tabs>
            <w:rPr>
              <w:rFonts w:eastAsiaTheme="minorEastAsia"/>
              <w:noProof/>
              <w:kern w:val="0"/>
              <w:lang w:eastAsia="en-ZA"/>
              <w14:ligatures w14:val="none"/>
            </w:rPr>
          </w:pPr>
          <w:hyperlink w:anchor="_Toc131081411" w:history="1">
            <w:r w:rsidRPr="00791B33">
              <w:rPr>
                <w:rStyle w:val="Hyperlink"/>
                <w:noProof/>
              </w:rPr>
              <w:t>Project design</w:t>
            </w:r>
            <w:r>
              <w:rPr>
                <w:noProof/>
                <w:webHidden/>
              </w:rPr>
              <w:tab/>
            </w:r>
            <w:r>
              <w:rPr>
                <w:noProof/>
                <w:webHidden/>
              </w:rPr>
              <w:fldChar w:fldCharType="begin"/>
            </w:r>
            <w:r>
              <w:rPr>
                <w:noProof/>
                <w:webHidden/>
              </w:rPr>
              <w:instrText xml:space="preserve"> PAGEREF _Toc131081411 \h </w:instrText>
            </w:r>
            <w:r>
              <w:rPr>
                <w:noProof/>
                <w:webHidden/>
              </w:rPr>
            </w:r>
            <w:r>
              <w:rPr>
                <w:noProof/>
                <w:webHidden/>
              </w:rPr>
              <w:fldChar w:fldCharType="separate"/>
            </w:r>
            <w:r>
              <w:rPr>
                <w:noProof/>
                <w:webHidden/>
              </w:rPr>
              <w:t>3</w:t>
            </w:r>
            <w:r>
              <w:rPr>
                <w:noProof/>
                <w:webHidden/>
              </w:rPr>
              <w:fldChar w:fldCharType="end"/>
            </w:r>
          </w:hyperlink>
        </w:p>
        <w:p w14:paraId="2189F95C" w14:textId="20E2431B" w:rsidR="00952C61" w:rsidRDefault="00952C61">
          <w:pPr>
            <w:pStyle w:val="TOC1"/>
            <w:tabs>
              <w:tab w:val="right" w:leader="dot" w:pos="9016"/>
            </w:tabs>
            <w:rPr>
              <w:rFonts w:eastAsiaTheme="minorEastAsia"/>
              <w:noProof/>
              <w:kern w:val="0"/>
              <w:lang w:eastAsia="en-ZA"/>
              <w14:ligatures w14:val="none"/>
            </w:rPr>
          </w:pPr>
          <w:hyperlink w:anchor="_Toc131081412" w:history="1">
            <w:r w:rsidRPr="00791B33">
              <w:rPr>
                <w:rStyle w:val="Hyperlink"/>
                <w:noProof/>
              </w:rPr>
              <w:t>Project requirements specification</w:t>
            </w:r>
            <w:r>
              <w:rPr>
                <w:noProof/>
                <w:webHidden/>
              </w:rPr>
              <w:tab/>
            </w:r>
            <w:r>
              <w:rPr>
                <w:noProof/>
                <w:webHidden/>
              </w:rPr>
              <w:fldChar w:fldCharType="begin"/>
            </w:r>
            <w:r>
              <w:rPr>
                <w:noProof/>
                <w:webHidden/>
              </w:rPr>
              <w:instrText xml:space="preserve"> PAGEREF _Toc131081412 \h </w:instrText>
            </w:r>
            <w:r>
              <w:rPr>
                <w:noProof/>
                <w:webHidden/>
              </w:rPr>
            </w:r>
            <w:r>
              <w:rPr>
                <w:noProof/>
                <w:webHidden/>
              </w:rPr>
              <w:fldChar w:fldCharType="separate"/>
            </w:r>
            <w:r>
              <w:rPr>
                <w:noProof/>
                <w:webHidden/>
              </w:rPr>
              <w:t>3</w:t>
            </w:r>
            <w:r>
              <w:rPr>
                <w:noProof/>
                <w:webHidden/>
              </w:rPr>
              <w:fldChar w:fldCharType="end"/>
            </w:r>
          </w:hyperlink>
        </w:p>
        <w:p w14:paraId="452FF5F2" w14:textId="1F1FE1F9" w:rsidR="00952C61" w:rsidRDefault="00952C61">
          <w:pPr>
            <w:pStyle w:val="TOC1"/>
            <w:tabs>
              <w:tab w:val="right" w:leader="dot" w:pos="9016"/>
            </w:tabs>
            <w:rPr>
              <w:rFonts w:eastAsiaTheme="minorEastAsia"/>
              <w:noProof/>
              <w:kern w:val="0"/>
              <w:lang w:eastAsia="en-ZA"/>
              <w14:ligatures w14:val="none"/>
            </w:rPr>
          </w:pPr>
          <w:hyperlink w:anchor="_Toc131081413" w:history="1">
            <w:r w:rsidRPr="00791B33">
              <w:rPr>
                <w:rStyle w:val="Hyperlink"/>
                <w:noProof/>
              </w:rPr>
              <w:t>Functional Requirements</w:t>
            </w:r>
            <w:r>
              <w:rPr>
                <w:noProof/>
                <w:webHidden/>
              </w:rPr>
              <w:tab/>
            </w:r>
            <w:r>
              <w:rPr>
                <w:noProof/>
                <w:webHidden/>
              </w:rPr>
              <w:fldChar w:fldCharType="begin"/>
            </w:r>
            <w:r>
              <w:rPr>
                <w:noProof/>
                <w:webHidden/>
              </w:rPr>
              <w:instrText xml:space="preserve"> PAGEREF _Toc131081413 \h </w:instrText>
            </w:r>
            <w:r>
              <w:rPr>
                <w:noProof/>
                <w:webHidden/>
              </w:rPr>
            </w:r>
            <w:r>
              <w:rPr>
                <w:noProof/>
                <w:webHidden/>
              </w:rPr>
              <w:fldChar w:fldCharType="separate"/>
            </w:r>
            <w:r>
              <w:rPr>
                <w:noProof/>
                <w:webHidden/>
              </w:rPr>
              <w:t>3</w:t>
            </w:r>
            <w:r>
              <w:rPr>
                <w:noProof/>
                <w:webHidden/>
              </w:rPr>
              <w:fldChar w:fldCharType="end"/>
            </w:r>
          </w:hyperlink>
        </w:p>
        <w:p w14:paraId="5BFB0F3E" w14:textId="3F15BA51" w:rsidR="00952C61" w:rsidRDefault="00952C61">
          <w:pPr>
            <w:pStyle w:val="TOC1"/>
            <w:tabs>
              <w:tab w:val="right" w:leader="dot" w:pos="9016"/>
            </w:tabs>
            <w:rPr>
              <w:rFonts w:eastAsiaTheme="minorEastAsia"/>
              <w:noProof/>
              <w:kern w:val="0"/>
              <w:lang w:eastAsia="en-ZA"/>
              <w14:ligatures w14:val="none"/>
            </w:rPr>
          </w:pPr>
          <w:hyperlink w:anchor="_Toc131081414" w:history="1">
            <w:r w:rsidRPr="00791B33">
              <w:rPr>
                <w:rStyle w:val="Hyperlink"/>
                <w:noProof/>
              </w:rPr>
              <w:t>Non-functional requirements</w:t>
            </w:r>
            <w:r>
              <w:rPr>
                <w:noProof/>
                <w:webHidden/>
              </w:rPr>
              <w:tab/>
            </w:r>
            <w:r>
              <w:rPr>
                <w:noProof/>
                <w:webHidden/>
              </w:rPr>
              <w:fldChar w:fldCharType="begin"/>
            </w:r>
            <w:r>
              <w:rPr>
                <w:noProof/>
                <w:webHidden/>
              </w:rPr>
              <w:instrText xml:space="preserve"> PAGEREF _Toc131081414 \h </w:instrText>
            </w:r>
            <w:r>
              <w:rPr>
                <w:noProof/>
                <w:webHidden/>
              </w:rPr>
            </w:r>
            <w:r>
              <w:rPr>
                <w:noProof/>
                <w:webHidden/>
              </w:rPr>
              <w:fldChar w:fldCharType="separate"/>
            </w:r>
            <w:r>
              <w:rPr>
                <w:noProof/>
                <w:webHidden/>
              </w:rPr>
              <w:t>3</w:t>
            </w:r>
            <w:r>
              <w:rPr>
                <w:noProof/>
                <w:webHidden/>
              </w:rPr>
              <w:fldChar w:fldCharType="end"/>
            </w:r>
          </w:hyperlink>
        </w:p>
        <w:p w14:paraId="49849E8E" w14:textId="546ACA1D" w:rsidR="00952C61" w:rsidRDefault="00952C61">
          <w:pPr>
            <w:pStyle w:val="TOC1"/>
            <w:tabs>
              <w:tab w:val="right" w:leader="dot" w:pos="9016"/>
            </w:tabs>
            <w:rPr>
              <w:rFonts w:eastAsiaTheme="minorEastAsia"/>
              <w:noProof/>
              <w:kern w:val="0"/>
              <w:lang w:eastAsia="en-ZA"/>
              <w14:ligatures w14:val="none"/>
            </w:rPr>
          </w:pPr>
          <w:hyperlink w:anchor="_Toc131081415" w:history="1">
            <w:r w:rsidRPr="00791B33">
              <w:rPr>
                <w:rStyle w:val="Hyperlink"/>
                <w:noProof/>
              </w:rPr>
              <w:t>On-screen requirements</w:t>
            </w:r>
            <w:r>
              <w:rPr>
                <w:noProof/>
                <w:webHidden/>
              </w:rPr>
              <w:tab/>
            </w:r>
            <w:r>
              <w:rPr>
                <w:noProof/>
                <w:webHidden/>
              </w:rPr>
              <w:fldChar w:fldCharType="begin"/>
            </w:r>
            <w:r>
              <w:rPr>
                <w:noProof/>
                <w:webHidden/>
              </w:rPr>
              <w:instrText xml:space="preserve"> PAGEREF _Toc131081415 \h </w:instrText>
            </w:r>
            <w:r>
              <w:rPr>
                <w:noProof/>
                <w:webHidden/>
              </w:rPr>
            </w:r>
            <w:r>
              <w:rPr>
                <w:noProof/>
                <w:webHidden/>
              </w:rPr>
              <w:fldChar w:fldCharType="separate"/>
            </w:r>
            <w:r>
              <w:rPr>
                <w:noProof/>
                <w:webHidden/>
              </w:rPr>
              <w:t>4</w:t>
            </w:r>
            <w:r>
              <w:rPr>
                <w:noProof/>
                <w:webHidden/>
              </w:rPr>
              <w:fldChar w:fldCharType="end"/>
            </w:r>
          </w:hyperlink>
        </w:p>
        <w:p w14:paraId="7FC3900A" w14:textId="0C76E784" w:rsidR="00952C61" w:rsidRDefault="00952C61">
          <w:pPr>
            <w:pStyle w:val="TOC1"/>
            <w:tabs>
              <w:tab w:val="right" w:leader="dot" w:pos="9016"/>
            </w:tabs>
            <w:rPr>
              <w:rFonts w:eastAsiaTheme="minorEastAsia"/>
              <w:noProof/>
              <w:kern w:val="0"/>
              <w:lang w:eastAsia="en-ZA"/>
              <w14:ligatures w14:val="none"/>
            </w:rPr>
          </w:pPr>
          <w:hyperlink w:anchor="_Toc131081416" w:history="1">
            <w:r w:rsidRPr="00791B33">
              <w:rPr>
                <w:rStyle w:val="Hyperlink"/>
                <w:noProof/>
              </w:rPr>
              <w:t>User Stores &amp; Respective User Acceptance Tests</w:t>
            </w:r>
            <w:r>
              <w:rPr>
                <w:noProof/>
                <w:webHidden/>
              </w:rPr>
              <w:tab/>
            </w:r>
            <w:r>
              <w:rPr>
                <w:noProof/>
                <w:webHidden/>
              </w:rPr>
              <w:fldChar w:fldCharType="begin"/>
            </w:r>
            <w:r>
              <w:rPr>
                <w:noProof/>
                <w:webHidden/>
              </w:rPr>
              <w:instrText xml:space="preserve"> PAGEREF _Toc131081416 \h </w:instrText>
            </w:r>
            <w:r>
              <w:rPr>
                <w:noProof/>
                <w:webHidden/>
              </w:rPr>
            </w:r>
            <w:r>
              <w:rPr>
                <w:noProof/>
                <w:webHidden/>
              </w:rPr>
              <w:fldChar w:fldCharType="separate"/>
            </w:r>
            <w:r>
              <w:rPr>
                <w:noProof/>
                <w:webHidden/>
              </w:rPr>
              <w:t>6</w:t>
            </w:r>
            <w:r>
              <w:rPr>
                <w:noProof/>
                <w:webHidden/>
              </w:rPr>
              <w:fldChar w:fldCharType="end"/>
            </w:r>
          </w:hyperlink>
        </w:p>
        <w:p w14:paraId="0C79C367" w14:textId="254BA272" w:rsidR="00952C61" w:rsidRDefault="00952C61">
          <w:pPr>
            <w:pStyle w:val="TOC1"/>
            <w:tabs>
              <w:tab w:val="right" w:leader="dot" w:pos="9016"/>
            </w:tabs>
            <w:rPr>
              <w:rFonts w:eastAsiaTheme="minorEastAsia"/>
              <w:noProof/>
              <w:kern w:val="0"/>
              <w:lang w:eastAsia="en-ZA"/>
              <w14:ligatures w14:val="none"/>
            </w:rPr>
          </w:pPr>
          <w:hyperlink w:anchor="_Toc131081417" w:history="1">
            <w:r w:rsidRPr="00791B33">
              <w:rPr>
                <w:rStyle w:val="Hyperlink"/>
                <w:noProof/>
              </w:rPr>
              <w:t>Data dictionary</w:t>
            </w:r>
            <w:r>
              <w:rPr>
                <w:noProof/>
                <w:webHidden/>
              </w:rPr>
              <w:tab/>
            </w:r>
            <w:r>
              <w:rPr>
                <w:noProof/>
                <w:webHidden/>
              </w:rPr>
              <w:fldChar w:fldCharType="begin"/>
            </w:r>
            <w:r>
              <w:rPr>
                <w:noProof/>
                <w:webHidden/>
              </w:rPr>
              <w:instrText xml:space="preserve"> PAGEREF _Toc131081417 \h </w:instrText>
            </w:r>
            <w:r>
              <w:rPr>
                <w:noProof/>
                <w:webHidden/>
              </w:rPr>
            </w:r>
            <w:r>
              <w:rPr>
                <w:noProof/>
                <w:webHidden/>
              </w:rPr>
              <w:fldChar w:fldCharType="separate"/>
            </w:r>
            <w:r>
              <w:rPr>
                <w:noProof/>
                <w:webHidden/>
              </w:rPr>
              <w:t>7</w:t>
            </w:r>
            <w:r>
              <w:rPr>
                <w:noProof/>
                <w:webHidden/>
              </w:rPr>
              <w:fldChar w:fldCharType="end"/>
            </w:r>
          </w:hyperlink>
        </w:p>
        <w:p w14:paraId="3649EBF5" w14:textId="61BEB0DE" w:rsidR="00952C61" w:rsidRDefault="00952C61">
          <w:pPr>
            <w:pStyle w:val="TOC1"/>
            <w:tabs>
              <w:tab w:val="right" w:leader="dot" w:pos="9016"/>
            </w:tabs>
            <w:rPr>
              <w:rFonts w:eastAsiaTheme="minorEastAsia"/>
              <w:noProof/>
              <w:kern w:val="0"/>
              <w:lang w:eastAsia="en-ZA"/>
              <w14:ligatures w14:val="none"/>
            </w:rPr>
          </w:pPr>
          <w:hyperlink w:anchor="_Toc131081418" w:history="1">
            <w:r w:rsidRPr="00791B33">
              <w:rPr>
                <w:rStyle w:val="Hyperlink"/>
                <w:noProof/>
              </w:rPr>
              <w:t>UML diagrams</w:t>
            </w:r>
            <w:r>
              <w:rPr>
                <w:noProof/>
                <w:webHidden/>
              </w:rPr>
              <w:tab/>
            </w:r>
            <w:r>
              <w:rPr>
                <w:noProof/>
                <w:webHidden/>
              </w:rPr>
              <w:fldChar w:fldCharType="begin"/>
            </w:r>
            <w:r>
              <w:rPr>
                <w:noProof/>
                <w:webHidden/>
              </w:rPr>
              <w:instrText xml:space="preserve"> PAGEREF _Toc131081418 \h </w:instrText>
            </w:r>
            <w:r>
              <w:rPr>
                <w:noProof/>
                <w:webHidden/>
              </w:rPr>
            </w:r>
            <w:r>
              <w:rPr>
                <w:noProof/>
                <w:webHidden/>
              </w:rPr>
              <w:fldChar w:fldCharType="separate"/>
            </w:r>
            <w:r>
              <w:rPr>
                <w:noProof/>
                <w:webHidden/>
              </w:rPr>
              <w:t>8</w:t>
            </w:r>
            <w:r>
              <w:rPr>
                <w:noProof/>
                <w:webHidden/>
              </w:rPr>
              <w:fldChar w:fldCharType="end"/>
            </w:r>
          </w:hyperlink>
        </w:p>
        <w:p w14:paraId="4CEDEFEB" w14:textId="71141FE6" w:rsidR="00952C61" w:rsidRDefault="00952C61">
          <w:pPr>
            <w:pStyle w:val="TOC1"/>
            <w:tabs>
              <w:tab w:val="right" w:leader="dot" w:pos="9016"/>
            </w:tabs>
            <w:rPr>
              <w:rFonts w:eastAsiaTheme="minorEastAsia"/>
              <w:noProof/>
              <w:kern w:val="0"/>
              <w:lang w:eastAsia="en-ZA"/>
              <w14:ligatures w14:val="none"/>
            </w:rPr>
          </w:pPr>
          <w:hyperlink w:anchor="_Toc131081419" w:history="1">
            <w:r w:rsidRPr="00791B33">
              <w:rPr>
                <w:rStyle w:val="Hyperlink"/>
                <w:noProof/>
              </w:rPr>
              <w:t>Software Architectural Style for The System</w:t>
            </w:r>
            <w:r>
              <w:rPr>
                <w:noProof/>
                <w:webHidden/>
              </w:rPr>
              <w:tab/>
            </w:r>
            <w:r>
              <w:rPr>
                <w:noProof/>
                <w:webHidden/>
              </w:rPr>
              <w:fldChar w:fldCharType="begin"/>
            </w:r>
            <w:r>
              <w:rPr>
                <w:noProof/>
                <w:webHidden/>
              </w:rPr>
              <w:instrText xml:space="preserve"> PAGEREF _Toc131081419 \h </w:instrText>
            </w:r>
            <w:r>
              <w:rPr>
                <w:noProof/>
                <w:webHidden/>
              </w:rPr>
            </w:r>
            <w:r>
              <w:rPr>
                <w:noProof/>
                <w:webHidden/>
              </w:rPr>
              <w:fldChar w:fldCharType="separate"/>
            </w:r>
            <w:r>
              <w:rPr>
                <w:noProof/>
                <w:webHidden/>
              </w:rPr>
              <w:t>10</w:t>
            </w:r>
            <w:r>
              <w:rPr>
                <w:noProof/>
                <w:webHidden/>
              </w:rPr>
              <w:fldChar w:fldCharType="end"/>
            </w:r>
          </w:hyperlink>
        </w:p>
        <w:p w14:paraId="497F4322" w14:textId="5F19E302" w:rsidR="003B35E5" w:rsidRDefault="003B35E5">
          <w:r>
            <w:rPr>
              <w:b/>
              <w:bCs/>
              <w:noProof/>
            </w:rPr>
            <w:fldChar w:fldCharType="end"/>
          </w:r>
        </w:p>
      </w:sdtContent>
    </w:sdt>
    <w:p w14:paraId="1CE2EDBF" w14:textId="436205C8" w:rsidR="001078BD" w:rsidRPr="00EF05CA" w:rsidRDefault="001078BD" w:rsidP="00EF05CA">
      <w:pPr>
        <w:pStyle w:val="Heading1"/>
      </w:pPr>
      <w:bookmarkStart w:id="0" w:name="_Toc131081408"/>
      <w:r w:rsidRPr="00EF05CA">
        <w:t>Table of Figures</w:t>
      </w:r>
      <w:bookmarkEnd w:id="0"/>
    </w:p>
    <w:p w14:paraId="5D547395" w14:textId="6FAC3B79" w:rsidR="007141DB" w:rsidRDefault="007356BF">
      <w:pPr>
        <w:pStyle w:val="TableofFigures"/>
        <w:tabs>
          <w:tab w:val="right" w:leader="dot" w:pos="9016"/>
        </w:tabs>
        <w:rPr>
          <w:rFonts w:eastAsiaTheme="minorEastAsia"/>
          <w:noProof/>
          <w:kern w:val="0"/>
          <w:lang w:eastAsia="en-ZA"/>
          <w14:ligatures w14:val="none"/>
        </w:rPr>
      </w:pPr>
      <w:r>
        <w:rPr>
          <w:sz w:val="28"/>
          <w:szCs w:val="28"/>
        </w:rPr>
        <w:fldChar w:fldCharType="begin"/>
      </w:r>
      <w:r>
        <w:rPr>
          <w:sz w:val="28"/>
          <w:szCs w:val="28"/>
        </w:rPr>
        <w:instrText xml:space="preserve"> TOC \h \z \c "Figure" </w:instrText>
      </w:r>
      <w:r>
        <w:rPr>
          <w:sz w:val="28"/>
          <w:szCs w:val="28"/>
        </w:rPr>
        <w:fldChar w:fldCharType="separate"/>
      </w:r>
      <w:hyperlink w:anchor="_Toc131080867" w:history="1">
        <w:r w:rsidR="007141DB" w:rsidRPr="007C21E4">
          <w:rPr>
            <w:rStyle w:val="Hyperlink"/>
            <w:noProof/>
          </w:rPr>
          <w:t>Figure 1 Login</w:t>
        </w:r>
        <w:r w:rsidR="007141DB">
          <w:rPr>
            <w:noProof/>
            <w:webHidden/>
          </w:rPr>
          <w:tab/>
        </w:r>
        <w:r w:rsidR="007141DB">
          <w:rPr>
            <w:noProof/>
            <w:webHidden/>
          </w:rPr>
          <w:fldChar w:fldCharType="begin"/>
        </w:r>
        <w:r w:rsidR="007141DB">
          <w:rPr>
            <w:noProof/>
            <w:webHidden/>
          </w:rPr>
          <w:instrText xml:space="preserve"> PAGEREF _Toc131080867 \h </w:instrText>
        </w:r>
        <w:r w:rsidR="007141DB">
          <w:rPr>
            <w:noProof/>
            <w:webHidden/>
          </w:rPr>
        </w:r>
        <w:r w:rsidR="007141DB">
          <w:rPr>
            <w:noProof/>
            <w:webHidden/>
          </w:rPr>
          <w:fldChar w:fldCharType="separate"/>
        </w:r>
        <w:r w:rsidR="007141DB">
          <w:rPr>
            <w:noProof/>
            <w:webHidden/>
          </w:rPr>
          <w:t>4</w:t>
        </w:r>
        <w:r w:rsidR="007141DB">
          <w:rPr>
            <w:noProof/>
            <w:webHidden/>
          </w:rPr>
          <w:fldChar w:fldCharType="end"/>
        </w:r>
      </w:hyperlink>
    </w:p>
    <w:p w14:paraId="0BE307B4" w14:textId="134DCDD8" w:rsidR="007141DB" w:rsidRDefault="007141DB">
      <w:pPr>
        <w:pStyle w:val="TableofFigures"/>
        <w:tabs>
          <w:tab w:val="right" w:leader="dot" w:pos="9016"/>
        </w:tabs>
        <w:rPr>
          <w:rFonts w:eastAsiaTheme="minorEastAsia"/>
          <w:noProof/>
          <w:kern w:val="0"/>
          <w:lang w:eastAsia="en-ZA"/>
          <w14:ligatures w14:val="none"/>
        </w:rPr>
      </w:pPr>
      <w:hyperlink w:anchor="_Toc131080868" w:history="1">
        <w:r w:rsidRPr="007C21E4">
          <w:rPr>
            <w:rStyle w:val="Hyperlink"/>
            <w:noProof/>
          </w:rPr>
          <w:t>Figure 2 Signup</w:t>
        </w:r>
        <w:r>
          <w:rPr>
            <w:noProof/>
            <w:webHidden/>
          </w:rPr>
          <w:tab/>
        </w:r>
        <w:r>
          <w:rPr>
            <w:noProof/>
            <w:webHidden/>
          </w:rPr>
          <w:fldChar w:fldCharType="begin"/>
        </w:r>
        <w:r>
          <w:rPr>
            <w:noProof/>
            <w:webHidden/>
          </w:rPr>
          <w:instrText xml:space="preserve"> PAGEREF _Toc131080868 \h </w:instrText>
        </w:r>
        <w:r>
          <w:rPr>
            <w:noProof/>
            <w:webHidden/>
          </w:rPr>
        </w:r>
        <w:r>
          <w:rPr>
            <w:noProof/>
            <w:webHidden/>
          </w:rPr>
          <w:fldChar w:fldCharType="separate"/>
        </w:r>
        <w:r>
          <w:rPr>
            <w:noProof/>
            <w:webHidden/>
          </w:rPr>
          <w:t>5</w:t>
        </w:r>
        <w:r>
          <w:rPr>
            <w:noProof/>
            <w:webHidden/>
          </w:rPr>
          <w:fldChar w:fldCharType="end"/>
        </w:r>
      </w:hyperlink>
    </w:p>
    <w:p w14:paraId="1FAB3F70" w14:textId="5083E865" w:rsidR="007141DB" w:rsidRDefault="007141DB">
      <w:pPr>
        <w:pStyle w:val="TableofFigures"/>
        <w:tabs>
          <w:tab w:val="right" w:leader="dot" w:pos="9016"/>
        </w:tabs>
        <w:rPr>
          <w:rFonts w:eastAsiaTheme="minorEastAsia"/>
          <w:noProof/>
          <w:kern w:val="0"/>
          <w:lang w:eastAsia="en-ZA"/>
          <w14:ligatures w14:val="none"/>
        </w:rPr>
      </w:pPr>
      <w:hyperlink w:anchor="_Toc131080869" w:history="1">
        <w:r w:rsidRPr="007C21E4">
          <w:rPr>
            <w:rStyle w:val="Hyperlink"/>
            <w:noProof/>
          </w:rPr>
          <w:t>Figure 3 Homepage</w:t>
        </w:r>
        <w:r>
          <w:rPr>
            <w:noProof/>
            <w:webHidden/>
          </w:rPr>
          <w:tab/>
        </w:r>
        <w:r>
          <w:rPr>
            <w:noProof/>
            <w:webHidden/>
          </w:rPr>
          <w:fldChar w:fldCharType="begin"/>
        </w:r>
        <w:r>
          <w:rPr>
            <w:noProof/>
            <w:webHidden/>
          </w:rPr>
          <w:instrText xml:space="preserve"> PAGEREF _Toc131080869 \h </w:instrText>
        </w:r>
        <w:r>
          <w:rPr>
            <w:noProof/>
            <w:webHidden/>
          </w:rPr>
        </w:r>
        <w:r>
          <w:rPr>
            <w:noProof/>
            <w:webHidden/>
          </w:rPr>
          <w:fldChar w:fldCharType="separate"/>
        </w:r>
        <w:r>
          <w:rPr>
            <w:noProof/>
            <w:webHidden/>
          </w:rPr>
          <w:t>5</w:t>
        </w:r>
        <w:r>
          <w:rPr>
            <w:noProof/>
            <w:webHidden/>
          </w:rPr>
          <w:fldChar w:fldCharType="end"/>
        </w:r>
      </w:hyperlink>
    </w:p>
    <w:p w14:paraId="07AD6443" w14:textId="6A844E2F" w:rsidR="007141DB" w:rsidRDefault="007141DB">
      <w:pPr>
        <w:pStyle w:val="TableofFigures"/>
        <w:tabs>
          <w:tab w:val="right" w:leader="dot" w:pos="9016"/>
        </w:tabs>
        <w:rPr>
          <w:rFonts w:eastAsiaTheme="minorEastAsia"/>
          <w:noProof/>
          <w:kern w:val="0"/>
          <w:lang w:eastAsia="en-ZA"/>
          <w14:ligatures w14:val="none"/>
        </w:rPr>
      </w:pPr>
      <w:hyperlink w:anchor="_Toc131080870" w:history="1">
        <w:r w:rsidRPr="007C21E4">
          <w:rPr>
            <w:rStyle w:val="Hyperlink"/>
            <w:noProof/>
          </w:rPr>
          <w:t>Figure 4 Use case diagram.</w:t>
        </w:r>
        <w:r>
          <w:rPr>
            <w:noProof/>
            <w:webHidden/>
          </w:rPr>
          <w:tab/>
        </w:r>
        <w:r>
          <w:rPr>
            <w:noProof/>
            <w:webHidden/>
          </w:rPr>
          <w:fldChar w:fldCharType="begin"/>
        </w:r>
        <w:r>
          <w:rPr>
            <w:noProof/>
            <w:webHidden/>
          </w:rPr>
          <w:instrText xml:space="preserve"> PAGEREF _Toc131080870 \h </w:instrText>
        </w:r>
        <w:r>
          <w:rPr>
            <w:noProof/>
            <w:webHidden/>
          </w:rPr>
        </w:r>
        <w:r>
          <w:rPr>
            <w:noProof/>
            <w:webHidden/>
          </w:rPr>
          <w:fldChar w:fldCharType="separate"/>
        </w:r>
        <w:r>
          <w:rPr>
            <w:noProof/>
            <w:webHidden/>
          </w:rPr>
          <w:t>8</w:t>
        </w:r>
        <w:r>
          <w:rPr>
            <w:noProof/>
            <w:webHidden/>
          </w:rPr>
          <w:fldChar w:fldCharType="end"/>
        </w:r>
      </w:hyperlink>
    </w:p>
    <w:p w14:paraId="21EC1723" w14:textId="48669FBC" w:rsidR="007141DB" w:rsidRDefault="007141DB">
      <w:pPr>
        <w:pStyle w:val="TableofFigures"/>
        <w:tabs>
          <w:tab w:val="right" w:leader="dot" w:pos="9016"/>
        </w:tabs>
        <w:rPr>
          <w:rFonts w:eastAsiaTheme="minorEastAsia"/>
          <w:noProof/>
          <w:kern w:val="0"/>
          <w:lang w:eastAsia="en-ZA"/>
          <w14:ligatures w14:val="none"/>
        </w:rPr>
      </w:pPr>
      <w:hyperlink w:anchor="_Toc131080871" w:history="1">
        <w:r w:rsidRPr="007C21E4">
          <w:rPr>
            <w:rStyle w:val="Hyperlink"/>
            <w:noProof/>
          </w:rPr>
          <w:t>Figure 5 Sequence diagram</w:t>
        </w:r>
        <w:r>
          <w:rPr>
            <w:noProof/>
            <w:webHidden/>
          </w:rPr>
          <w:tab/>
        </w:r>
        <w:r>
          <w:rPr>
            <w:noProof/>
            <w:webHidden/>
          </w:rPr>
          <w:fldChar w:fldCharType="begin"/>
        </w:r>
        <w:r>
          <w:rPr>
            <w:noProof/>
            <w:webHidden/>
          </w:rPr>
          <w:instrText xml:space="preserve"> PAGEREF _Toc131080871 \h </w:instrText>
        </w:r>
        <w:r>
          <w:rPr>
            <w:noProof/>
            <w:webHidden/>
          </w:rPr>
        </w:r>
        <w:r>
          <w:rPr>
            <w:noProof/>
            <w:webHidden/>
          </w:rPr>
          <w:fldChar w:fldCharType="separate"/>
        </w:r>
        <w:r>
          <w:rPr>
            <w:noProof/>
            <w:webHidden/>
          </w:rPr>
          <w:t>8</w:t>
        </w:r>
        <w:r>
          <w:rPr>
            <w:noProof/>
            <w:webHidden/>
          </w:rPr>
          <w:fldChar w:fldCharType="end"/>
        </w:r>
      </w:hyperlink>
    </w:p>
    <w:p w14:paraId="7940676A" w14:textId="04929E5E" w:rsidR="007141DB" w:rsidRDefault="007141DB">
      <w:pPr>
        <w:pStyle w:val="TableofFigures"/>
        <w:tabs>
          <w:tab w:val="right" w:leader="dot" w:pos="9016"/>
        </w:tabs>
        <w:rPr>
          <w:rFonts w:eastAsiaTheme="minorEastAsia"/>
          <w:noProof/>
          <w:kern w:val="0"/>
          <w:lang w:eastAsia="en-ZA"/>
          <w14:ligatures w14:val="none"/>
        </w:rPr>
      </w:pPr>
      <w:hyperlink w:anchor="_Toc131080872" w:history="1">
        <w:r w:rsidRPr="007C21E4">
          <w:rPr>
            <w:rStyle w:val="Hyperlink"/>
            <w:noProof/>
          </w:rPr>
          <w:t>Figure 6 Component diagram</w:t>
        </w:r>
        <w:r>
          <w:rPr>
            <w:noProof/>
            <w:webHidden/>
          </w:rPr>
          <w:tab/>
        </w:r>
        <w:r>
          <w:rPr>
            <w:noProof/>
            <w:webHidden/>
          </w:rPr>
          <w:fldChar w:fldCharType="begin"/>
        </w:r>
        <w:r>
          <w:rPr>
            <w:noProof/>
            <w:webHidden/>
          </w:rPr>
          <w:instrText xml:space="preserve"> PAGEREF _Toc131080872 \h </w:instrText>
        </w:r>
        <w:r>
          <w:rPr>
            <w:noProof/>
            <w:webHidden/>
          </w:rPr>
        </w:r>
        <w:r>
          <w:rPr>
            <w:noProof/>
            <w:webHidden/>
          </w:rPr>
          <w:fldChar w:fldCharType="separate"/>
        </w:r>
        <w:r>
          <w:rPr>
            <w:noProof/>
            <w:webHidden/>
          </w:rPr>
          <w:t>9</w:t>
        </w:r>
        <w:r>
          <w:rPr>
            <w:noProof/>
            <w:webHidden/>
          </w:rPr>
          <w:fldChar w:fldCharType="end"/>
        </w:r>
      </w:hyperlink>
    </w:p>
    <w:p w14:paraId="36CC3536" w14:textId="7EBE0A86" w:rsidR="007141DB" w:rsidRDefault="007141DB">
      <w:pPr>
        <w:pStyle w:val="TableofFigures"/>
        <w:tabs>
          <w:tab w:val="right" w:leader="dot" w:pos="9016"/>
        </w:tabs>
        <w:rPr>
          <w:rFonts w:eastAsiaTheme="minorEastAsia"/>
          <w:noProof/>
          <w:kern w:val="0"/>
          <w:lang w:eastAsia="en-ZA"/>
          <w14:ligatures w14:val="none"/>
        </w:rPr>
      </w:pPr>
      <w:hyperlink w:anchor="_Toc131080873" w:history="1">
        <w:r w:rsidRPr="007C21E4">
          <w:rPr>
            <w:rStyle w:val="Hyperlink"/>
            <w:noProof/>
          </w:rPr>
          <w:t>Figure 7 Activity diagram</w:t>
        </w:r>
        <w:r>
          <w:rPr>
            <w:noProof/>
            <w:webHidden/>
          </w:rPr>
          <w:tab/>
        </w:r>
        <w:r>
          <w:rPr>
            <w:noProof/>
            <w:webHidden/>
          </w:rPr>
          <w:fldChar w:fldCharType="begin"/>
        </w:r>
        <w:r>
          <w:rPr>
            <w:noProof/>
            <w:webHidden/>
          </w:rPr>
          <w:instrText xml:space="preserve"> PAGEREF _Toc131080873 \h </w:instrText>
        </w:r>
        <w:r>
          <w:rPr>
            <w:noProof/>
            <w:webHidden/>
          </w:rPr>
        </w:r>
        <w:r>
          <w:rPr>
            <w:noProof/>
            <w:webHidden/>
          </w:rPr>
          <w:fldChar w:fldCharType="separate"/>
        </w:r>
        <w:r>
          <w:rPr>
            <w:noProof/>
            <w:webHidden/>
          </w:rPr>
          <w:t>9</w:t>
        </w:r>
        <w:r>
          <w:rPr>
            <w:noProof/>
            <w:webHidden/>
          </w:rPr>
          <w:fldChar w:fldCharType="end"/>
        </w:r>
      </w:hyperlink>
    </w:p>
    <w:p w14:paraId="7EF703C0" w14:textId="53221B14" w:rsidR="003B35E5" w:rsidRDefault="007356BF">
      <w:pPr>
        <w:rPr>
          <w:sz w:val="28"/>
          <w:szCs w:val="28"/>
        </w:rPr>
      </w:pPr>
      <w:r>
        <w:rPr>
          <w:sz w:val="28"/>
          <w:szCs w:val="28"/>
        </w:rPr>
        <w:fldChar w:fldCharType="end"/>
      </w:r>
      <w:r w:rsidR="003B35E5">
        <w:rPr>
          <w:sz w:val="28"/>
          <w:szCs w:val="28"/>
        </w:rPr>
        <w:br w:type="page"/>
      </w:r>
    </w:p>
    <w:p w14:paraId="77CDFE39" w14:textId="06DF4DDB" w:rsidR="00B057B3" w:rsidRDefault="0037429E" w:rsidP="003B35E5">
      <w:pPr>
        <w:pStyle w:val="Heading1"/>
      </w:pPr>
      <w:bookmarkStart w:id="1" w:name="_Toc131081409"/>
      <w:r w:rsidRPr="0037429E">
        <w:lastRenderedPageBreak/>
        <w:t>Introduction</w:t>
      </w:r>
      <w:r>
        <w:t xml:space="preserve"> to project</w:t>
      </w:r>
      <w:bookmarkEnd w:id="1"/>
    </w:p>
    <w:p w14:paraId="3FBA82FB" w14:textId="77777777" w:rsidR="003B35E5" w:rsidRPr="003B35E5" w:rsidRDefault="003B35E5" w:rsidP="003B35E5"/>
    <w:p w14:paraId="5A343483" w14:textId="505F9388" w:rsidR="002B6368" w:rsidRDefault="0037429E" w:rsidP="0037429E">
      <w:r>
        <w:t>In this project we will be designing and implementing a quiz platform on which users can create and answer quizzes, in the vein of Sporcle or Jetpunk. Users can share results of their quizzes with their friends and can create groups for competitions. Multiple types of questions should be possible, including simple question answer questions, image-based questions, matching questions, etc. Quizzes should be tagged by category and can be rated by users.</w:t>
      </w:r>
    </w:p>
    <w:p w14:paraId="5785AD9A" w14:textId="72B51565" w:rsidR="007E6857" w:rsidRDefault="002B6368" w:rsidP="007C11EE">
      <w:pPr>
        <w:pStyle w:val="Heading1"/>
      </w:pPr>
      <w:bookmarkStart w:id="2" w:name="_Toc131081410"/>
      <w:r>
        <w:t>Methodology</w:t>
      </w:r>
      <w:bookmarkEnd w:id="2"/>
    </w:p>
    <w:p w14:paraId="2802CB2A" w14:textId="77777777" w:rsidR="007C11EE" w:rsidRPr="007C11EE" w:rsidRDefault="007C11EE" w:rsidP="007C11EE"/>
    <w:p w14:paraId="69653685" w14:textId="26AE9479" w:rsidR="00E13C04" w:rsidRDefault="00E13C04" w:rsidP="002B6368">
      <w:r>
        <w:t xml:space="preserve">The methodology that will be used in this project includes repetition of design, code and implementation then testing and analysing the result. Further when repeating the phases again, new functionalities </w:t>
      </w:r>
      <w:r w:rsidR="00BF1D12">
        <w:t>will be</w:t>
      </w:r>
      <w:r>
        <w:t xml:space="preserve"> added to the project. This methodology is called agile methodology.</w:t>
      </w:r>
    </w:p>
    <w:p w14:paraId="3C21269F" w14:textId="14BA3645" w:rsidR="00F35717" w:rsidRDefault="0005563A" w:rsidP="002B6368">
      <w:r>
        <w:t>We will be using Scrum which is a subset of agile</w:t>
      </w:r>
      <w:r w:rsidR="00F35717">
        <w:t xml:space="preserve"> and t</w:t>
      </w:r>
      <w:r w:rsidR="00F35717" w:rsidRPr="00F35717">
        <w:t xml:space="preserve">hrough each sprint, </w:t>
      </w:r>
      <w:r w:rsidR="00F35717">
        <w:t>our</w:t>
      </w:r>
      <w:r w:rsidR="00F35717" w:rsidRPr="00F35717">
        <w:t xml:space="preserve"> team </w:t>
      </w:r>
      <w:r w:rsidR="00F35717">
        <w:t>will</w:t>
      </w:r>
      <w:r w:rsidR="00F35717" w:rsidRPr="00F35717">
        <w:t xml:space="preserve"> have five types of Scrum meetings</w:t>
      </w:r>
      <w:r w:rsidR="00F35717">
        <w:t>.</w:t>
      </w:r>
    </w:p>
    <w:p w14:paraId="6DE487DF" w14:textId="77777777" w:rsidR="00F35717" w:rsidRPr="00F35717" w:rsidRDefault="00F35717" w:rsidP="00F35717">
      <w:pPr>
        <w:rPr>
          <w:b/>
          <w:bCs/>
        </w:rPr>
      </w:pPr>
      <w:r w:rsidRPr="00F35717">
        <w:rPr>
          <w:b/>
          <w:bCs/>
        </w:rPr>
        <w:t>Sprint Planning Meeting</w:t>
      </w:r>
    </w:p>
    <w:p w14:paraId="222E4D11" w14:textId="654F3B7F" w:rsidR="008044B2" w:rsidRDefault="00F35717" w:rsidP="00F35717">
      <w:r>
        <w:t>The sprint-planning meeting is held on the first day of every sprint. The ScrumMaster, Product Owner, and Team are all in attendance.</w:t>
      </w:r>
    </w:p>
    <w:p w14:paraId="7E4FECE3" w14:textId="471C5F28" w:rsidR="00F35717" w:rsidRPr="00F35717" w:rsidRDefault="00F35717" w:rsidP="00F35717">
      <w:pPr>
        <w:rPr>
          <w:b/>
          <w:bCs/>
        </w:rPr>
      </w:pPr>
      <w:r w:rsidRPr="00F35717">
        <w:rPr>
          <w:b/>
          <w:bCs/>
        </w:rPr>
        <w:t>Daily Scrum</w:t>
      </w:r>
    </w:p>
    <w:p w14:paraId="267B6AE2" w14:textId="3255B69E" w:rsidR="00F35717" w:rsidRDefault="00F35717" w:rsidP="00F35717">
      <w:r>
        <w:t>Daily check in meetings to check progress.</w:t>
      </w:r>
    </w:p>
    <w:p w14:paraId="1D4B9EB9" w14:textId="03F0BC26" w:rsidR="00F35717" w:rsidRPr="00F35717" w:rsidRDefault="00F35717" w:rsidP="00F35717">
      <w:pPr>
        <w:rPr>
          <w:b/>
          <w:bCs/>
        </w:rPr>
      </w:pPr>
      <w:r w:rsidRPr="00F35717">
        <w:rPr>
          <w:b/>
          <w:bCs/>
        </w:rPr>
        <w:t>Sprint Review</w:t>
      </w:r>
    </w:p>
    <w:p w14:paraId="456EC224" w14:textId="1B3C8F0B" w:rsidR="00F35717" w:rsidRDefault="00F35717" w:rsidP="00F35717">
      <w:r>
        <w:t>Main meeting to showcase the sprint.</w:t>
      </w:r>
    </w:p>
    <w:p w14:paraId="795F2B28" w14:textId="74B886F0" w:rsidR="00F35717" w:rsidRPr="00F35717" w:rsidRDefault="00F35717" w:rsidP="00F35717">
      <w:pPr>
        <w:rPr>
          <w:b/>
          <w:bCs/>
        </w:rPr>
      </w:pPr>
      <w:r w:rsidRPr="00F35717">
        <w:rPr>
          <w:b/>
          <w:bCs/>
        </w:rPr>
        <w:t>Sprint Retrospective</w:t>
      </w:r>
    </w:p>
    <w:p w14:paraId="661D8851" w14:textId="0A3D333E" w:rsidR="00F35717" w:rsidRDefault="00F35717" w:rsidP="00F35717">
      <w:r>
        <w:t>H</w:t>
      </w:r>
      <w:r w:rsidRPr="00F35717">
        <w:t>eld after the sprint review and before sprint planning. The fundamental purpose of these meetings is to review what was done right or wrong during the sprint.</w:t>
      </w:r>
    </w:p>
    <w:p w14:paraId="68E39794" w14:textId="2143FFC6" w:rsidR="00F35717" w:rsidRDefault="00F35717" w:rsidP="00F35717">
      <w:pPr>
        <w:rPr>
          <w:b/>
          <w:bCs/>
        </w:rPr>
      </w:pPr>
      <w:r w:rsidRPr="00F35717">
        <w:rPr>
          <w:b/>
          <w:bCs/>
        </w:rPr>
        <w:t>Backlog refinement</w:t>
      </w:r>
    </w:p>
    <w:p w14:paraId="48B8203A" w14:textId="123FDCF5" w:rsidR="00F35717" w:rsidRPr="00F35717" w:rsidRDefault="00F35717" w:rsidP="00F35717">
      <w:r w:rsidRPr="00F35717">
        <w:t>Reviewing backlog items and checking that they are appropriately prioritised.</w:t>
      </w:r>
    </w:p>
    <w:p w14:paraId="0435DE23" w14:textId="370C4E77" w:rsidR="00F35717" w:rsidRDefault="00F35717" w:rsidP="00F35717"/>
    <w:p w14:paraId="6E2AEC31" w14:textId="7FB40025" w:rsidR="00F35717" w:rsidRDefault="00F35717" w:rsidP="00F35717"/>
    <w:p w14:paraId="37767E75" w14:textId="07652408" w:rsidR="00F35717" w:rsidRDefault="00F35717" w:rsidP="00F35717"/>
    <w:p w14:paraId="4E23F2BD" w14:textId="1EDBBAD6" w:rsidR="00F35717" w:rsidRDefault="00F35717" w:rsidP="00F35717"/>
    <w:p w14:paraId="6E9B5711" w14:textId="57E90F4A" w:rsidR="00F35717" w:rsidRDefault="00F35717" w:rsidP="00F35717"/>
    <w:p w14:paraId="22FC5CAE" w14:textId="5A794327" w:rsidR="00F35717" w:rsidRDefault="00F35717" w:rsidP="00F35717"/>
    <w:p w14:paraId="7912130B" w14:textId="77777777" w:rsidR="00F35717" w:rsidRDefault="00F35717" w:rsidP="00F35717"/>
    <w:p w14:paraId="71A1E2C0" w14:textId="5B2DA41E" w:rsidR="00E13C04" w:rsidRDefault="00E13C04" w:rsidP="00E13C04">
      <w:pPr>
        <w:pStyle w:val="Heading1"/>
      </w:pPr>
      <w:bookmarkStart w:id="3" w:name="_Toc131081411"/>
      <w:r>
        <w:lastRenderedPageBreak/>
        <w:t>Project design</w:t>
      </w:r>
      <w:bookmarkEnd w:id="3"/>
    </w:p>
    <w:p w14:paraId="00FDF6C8" w14:textId="77777777" w:rsidR="00E13C04" w:rsidRPr="00E13C04" w:rsidRDefault="00E13C04" w:rsidP="00E13C04"/>
    <w:p w14:paraId="6A84CAE5" w14:textId="5C3A704C" w:rsidR="00E13C04" w:rsidRDefault="00E13C04" w:rsidP="00E13C04">
      <w:r>
        <w:t xml:space="preserve">Firebase: </w:t>
      </w:r>
      <w:r w:rsidR="00E14B88">
        <w:t>H</w:t>
      </w:r>
      <w:r>
        <w:t>as been used as the database for the project.</w:t>
      </w:r>
    </w:p>
    <w:p w14:paraId="36C55C39" w14:textId="16BD5DF9" w:rsidR="000D7E2C" w:rsidRDefault="000D7E2C" w:rsidP="00E13C04">
      <w:r>
        <w:t>JavaScript:</w:t>
      </w:r>
      <w:r w:rsidR="00BC1BF7" w:rsidRPr="00BC1BF7">
        <w:t xml:space="preserve"> </w:t>
      </w:r>
      <w:r w:rsidR="00BC1BF7">
        <w:t>A</w:t>
      </w:r>
      <w:r w:rsidR="00BC1BF7" w:rsidRPr="00BC1BF7">
        <w:t>llows you to make web pages interactive.</w:t>
      </w:r>
    </w:p>
    <w:p w14:paraId="033A6874" w14:textId="1F675026" w:rsidR="00136566" w:rsidRDefault="00136566" w:rsidP="00E13C04">
      <w:r>
        <w:t>GitHub:</w:t>
      </w:r>
      <w:r w:rsidRPr="00136566">
        <w:t xml:space="preserve"> </w:t>
      </w:r>
      <w:r>
        <w:t>Version control repository</w:t>
      </w:r>
    </w:p>
    <w:p w14:paraId="597A8CCF" w14:textId="7DEFBA26" w:rsidR="00136566" w:rsidRDefault="002E78F4" w:rsidP="00E13C04">
      <w:r>
        <w:t>ReactJS: Programming Framework for Web UI</w:t>
      </w:r>
    </w:p>
    <w:p w14:paraId="11D6FE60" w14:textId="14E12CF4" w:rsidR="002E78F4" w:rsidRDefault="002E78F4" w:rsidP="00E13C04">
      <w:r>
        <w:t>Vs code:</w:t>
      </w:r>
      <w:r w:rsidR="00AD6F74">
        <w:t xml:space="preserve"> </w:t>
      </w:r>
      <w:r w:rsidR="00E14B88">
        <w:t>C</w:t>
      </w:r>
      <w:r w:rsidR="00AD6F74">
        <w:t>oding editor</w:t>
      </w:r>
    </w:p>
    <w:p w14:paraId="0F822B8E" w14:textId="428D141D" w:rsidR="002E78F4" w:rsidRDefault="002E78F4" w:rsidP="00E13C04">
      <w:r>
        <w:t>CSS:</w:t>
      </w:r>
      <w:r w:rsidR="00AD6F74" w:rsidRPr="00AD6F74">
        <w:t xml:space="preserve"> </w:t>
      </w:r>
      <w:r w:rsidR="00AD6F74">
        <w:t>D</w:t>
      </w:r>
      <w:r w:rsidR="00AD6F74" w:rsidRPr="00AD6F74">
        <w:t>escribing the presentation of Web pages, including colours, layout, and fonts.</w:t>
      </w:r>
    </w:p>
    <w:p w14:paraId="2D95A75B" w14:textId="37AED744" w:rsidR="00136566" w:rsidRDefault="00136566" w:rsidP="00E13C04">
      <w:r>
        <w:t xml:space="preserve">Taiga: </w:t>
      </w:r>
      <w:r w:rsidR="00E14B88">
        <w:t>T</w:t>
      </w:r>
      <w:r>
        <w:t>rack the progress of the project.</w:t>
      </w:r>
    </w:p>
    <w:p w14:paraId="6DA411CB" w14:textId="7E166A1D" w:rsidR="00E13C04" w:rsidRDefault="00B325E6" w:rsidP="0037429E">
      <w:r>
        <w:t>TravisCI:</w:t>
      </w:r>
      <w:r w:rsidRPr="00B325E6">
        <w:t xml:space="preserve"> </w:t>
      </w:r>
      <w:r>
        <w:t>S</w:t>
      </w:r>
      <w:r w:rsidRPr="00B325E6">
        <w:t xml:space="preserve">upports </w:t>
      </w:r>
      <w:r>
        <w:t>the</w:t>
      </w:r>
      <w:r w:rsidRPr="00B325E6">
        <w:t xml:space="preserve"> development process by automatically building and testing code changes, providing immediate feedback on the success of the change.</w:t>
      </w:r>
    </w:p>
    <w:p w14:paraId="3CF1E886" w14:textId="77777777" w:rsidR="00141166" w:rsidRDefault="00141166" w:rsidP="0037429E"/>
    <w:p w14:paraId="6B17B439" w14:textId="77777777" w:rsidR="00771C05" w:rsidRDefault="00771C05" w:rsidP="00771C05">
      <w:pPr>
        <w:pStyle w:val="Heading1"/>
      </w:pPr>
      <w:bookmarkStart w:id="4" w:name="_Toc131081412"/>
      <w:r>
        <w:t>Project requirements specification</w:t>
      </w:r>
      <w:bookmarkEnd w:id="4"/>
    </w:p>
    <w:p w14:paraId="0769E339" w14:textId="77777777" w:rsidR="00771C05" w:rsidRPr="004B4E4E" w:rsidRDefault="00771C05" w:rsidP="00771C05"/>
    <w:p w14:paraId="043EC692" w14:textId="77777777" w:rsidR="00771C05" w:rsidRPr="004B4E4E" w:rsidRDefault="00771C05" w:rsidP="00771C05">
      <w:r w:rsidRPr="004B4E4E">
        <w:t>By project requirements specifications we can analyse the tasks which going to be done by the system</w:t>
      </w:r>
      <w:r>
        <w:t>.</w:t>
      </w:r>
    </w:p>
    <w:p w14:paraId="77547FBD" w14:textId="77777777" w:rsidR="00771C05" w:rsidRDefault="00771C05" w:rsidP="00771C05"/>
    <w:p w14:paraId="7FB57868" w14:textId="77777777" w:rsidR="00771C05" w:rsidRDefault="00771C05" w:rsidP="00771C05">
      <w:pPr>
        <w:pStyle w:val="ListParagraph"/>
        <w:numPr>
          <w:ilvl w:val="0"/>
          <w:numId w:val="2"/>
        </w:numPr>
      </w:pPr>
      <w:r w:rsidRPr="004B4E4E">
        <w:t>System must store information about users</w:t>
      </w:r>
      <w:r>
        <w:t>,</w:t>
      </w:r>
      <w:r w:rsidRPr="004B4E4E">
        <w:t xml:space="preserve"> </w:t>
      </w:r>
      <w:r>
        <w:t>quizzes</w:t>
      </w:r>
      <w:r w:rsidRPr="004B4E4E">
        <w:t>, questions,</w:t>
      </w:r>
      <w:r>
        <w:t xml:space="preserve"> and</w:t>
      </w:r>
      <w:r w:rsidRPr="004B4E4E">
        <w:t xml:space="preserve"> </w:t>
      </w:r>
      <w:r>
        <w:t>r</w:t>
      </w:r>
      <w:r w:rsidRPr="004B4E4E">
        <w:t>esult</w:t>
      </w:r>
      <w:r>
        <w:t>s.</w:t>
      </w:r>
    </w:p>
    <w:p w14:paraId="6FD92CA2" w14:textId="77777777" w:rsidR="00771C05" w:rsidRDefault="00771C05" w:rsidP="00771C05">
      <w:pPr>
        <w:pStyle w:val="ListParagraph"/>
        <w:numPr>
          <w:ilvl w:val="0"/>
          <w:numId w:val="2"/>
        </w:numPr>
      </w:pPr>
      <w:r w:rsidRPr="004B4E4E">
        <w:t>System should do not allow unauthorized user to enter the system.</w:t>
      </w:r>
    </w:p>
    <w:p w14:paraId="7992309E" w14:textId="77777777" w:rsidR="00771C05" w:rsidRDefault="00771C05" w:rsidP="00771C05">
      <w:pPr>
        <w:pStyle w:val="ListParagraph"/>
        <w:numPr>
          <w:ilvl w:val="0"/>
          <w:numId w:val="2"/>
        </w:numPr>
      </w:pPr>
      <w:r w:rsidRPr="004B4E4E">
        <w:t xml:space="preserve">System should keep and display the results of </w:t>
      </w:r>
      <w:r>
        <w:t>the users.</w:t>
      </w:r>
    </w:p>
    <w:p w14:paraId="786021A5" w14:textId="77777777" w:rsidR="00771C05" w:rsidRDefault="00771C05" w:rsidP="00771C05">
      <w:pPr>
        <w:pStyle w:val="ListParagraph"/>
        <w:numPr>
          <w:ilvl w:val="0"/>
          <w:numId w:val="2"/>
        </w:numPr>
      </w:pPr>
      <w:r>
        <w:t>System should send authentication to the users.</w:t>
      </w:r>
    </w:p>
    <w:p w14:paraId="0E3A3BE0" w14:textId="77777777" w:rsidR="00771C05" w:rsidRDefault="00771C05" w:rsidP="0037429E"/>
    <w:p w14:paraId="7BF3819C" w14:textId="6A721B43" w:rsidR="003B35E5" w:rsidRDefault="0037429E" w:rsidP="003B35E5">
      <w:pPr>
        <w:pStyle w:val="Heading1"/>
      </w:pPr>
      <w:bookmarkStart w:id="5" w:name="_Toc131081413"/>
      <w:r w:rsidRPr="0037429E">
        <w:t>Functional Requirements</w:t>
      </w:r>
      <w:bookmarkEnd w:id="5"/>
    </w:p>
    <w:p w14:paraId="368CBFD8" w14:textId="77777777" w:rsidR="003B35E5" w:rsidRPr="003B35E5" w:rsidRDefault="003B35E5" w:rsidP="003B35E5"/>
    <w:p w14:paraId="6BB130D7" w14:textId="3F5BE7C7" w:rsidR="0037429E" w:rsidRDefault="0037429E" w:rsidP="00E73CE0">
      <w:pPr>
        <w:pStyle w:val="ListParagraph"/>
        <w:numPr>
          <w:ilvl w:val="0"/>
          <w:numId w:val="3"/>
        </w:numPr>
      </w:pPr>
      <w:r>
        <w:t>Users can create and answer quizzes.</w:t>
      </w:r>
    </w:p>
    <w:p w14:paraId="078BB0AB" w14:textId="4B02A40A" w:rsidR="003B35E5" w:rsidRDefault="003B35E5" w:rsidP="00E73CE0">
      <w:pPr>
        <w:pStyle w:val="ListParagraph"/>
        <w:numPr>
          <w:ilvl w:val="0"/>
          <w:numId w:val="3"/>
        </w:numPr>
      </w:pPr>
      <w:r>
        <w:t>U</w:t>
      </w:r>
      <w:r w:rsidRPr="003B35E5">
        <w:t xml:space="preserve">sers can see their result after submitting the </w:t>
      </w:r>
      <w:r>
        <w:t>quiz</w:t>
      </w:r>
      <w:r w:rsidRPr="003B35E5">
        <w:t>.</w:t>
      </w:r>
    </w:p>
    <w:p w14:paraId="07AB8C10" w14:textId="7B99088C" w:rsidR="0037429E" w:rsidRDefault="0037429E" w:rsidP="00E73CE0">
      <w:pPr>
        <w:pStyle w:val="ListParagraph"/>
        <w:numPr>
          <w:ilvl w:val="0"/>
          <w:numId w:val="3"/>
        </w:numPr>
      </w:pPr>
      <w:r>
        <w:t xml:space="preserve">Users can share results of their quizzes with their friends and can create groups for competitions. </w:t>
      </w:r>
    </w:p>
    <w:p w14:paraId="5B290147" w14:textId="77777777" w:rsidR="0037429E" w:rsidRDefault="0037429E" w:rsidP="0037429E"/>
    <w:p w14:paraId="4F22D4DD" w14:textId="65B132E2" w:rsidR="0037429E" w:rsidRDefault="0037429E" w:rsidP="003B35E5">
      <w:pPr>
        <w:pStyle w:val="Heading1"/>
      </w:pPr>
      <w:bookmarkStart w:id="6" w:name="_Toc131081414"/>
      <w:r w:rsidRPr="0037429E">
        <w:t>Non-functional requirements</w:t>
      </w:r>
      <w:bookmarkEnd w:id="6"/>
    </w:p>
    <w:p w14:paraId="59FA053B" w14:textId="77777777" w:rsidR="003B35E5" w:rsidRPr="003B35E5" w:rsidRDefault="003B35E5" w:rsidP="003B35E5"/>
    <w:p w14:paraId="064CF47C" w14:textId="77777777" w:rsidR="0037429E" w:rsidRPr="00277D99" w:rsidRDefault="0037429E" w:rsidP="0037429E">
      <w:pPr>
        <w:rPr>
          <w:b/>
          <w:bCs/>
        </w:rPr>
      </w:pPr>
      <w:r w:rsidRPr="00277D99">
        <w:rPr>
          <w:b/>
          <w:bCs/>
        </w:rPr>
        <w:t>Reliability</w:t>
      </w:r>
    </w:p>
    <w:p w14:paraId="514BF67D" w14:textId="0697DEAB" w:rsidR="0037429E" w:rsidRPr="001835F1" w:rsidRDefault="0037429E" w:rsidP="0037429E">
      <w:r w:rsidRPr="001835F1">
        <w:t xml:space="preserve">The application </w:t>
      </w:r>
      <w:r w:rsidR="003E4A25">
        <w:t>is</w:t>
      </w:r>
      <w:r w:rsidRPr="001835F1">
        <w:t xml:space="preserve"> </w:t>
      </w:r>
      <w:r w:rsidR="00136566">
        <w:t>bug free.</w:t>
      </w:r>
      <w:r w:rsidR="003E4A25" w:rsidRPr="003E4A25">
        <w:t xml:space="preserve"> </w:t>
      </w:r>
      <w:r w:rsidR="003E4A25" w:rsidRPr="003E4A25">
        <w:t xml:space="preserve">The system runs for a long time without failure under predefined </w:t>
      </w:r>
      <w:r w:rsidR="003E4A25" w:rsidRPr="003E4A25">
        <w:t>conditions.</w:t>
      </w:r>
    </w:p>
    <w:p w14:paraId="6A3BF126" w14:textId="77777777" w:rsidR="0037429E" w:rsidRPr="00277D99" w:rsidRDefault="0037429E" w:rsidP="0037429E">
      <w:pPr>
        <w:rPr>
          <w:b/>
          <w:bCs/>
        </w:rPr>
      </w:pPr>
      <w:r w:rsidRPr="00277D99">
        <w:rPr>
          <w:b/>
          <w:bCs/>
        </w:rPr>
        <w:lastRenderedPageBreak/>
        <w:t>Ease of use</w:t>
      </w:r>
    </w:p>
    <w:p w14:paraId="189F338C" w14:textId="77777777" w:rsidR="0037429E" w:rsidRDefault="0037429E" w:rsidP="0037429E">
      <w:r>
        <w:t>The application should be user friendly and should require least effort to operate.</w:t>
      </w:r>
    </w:p>
    <w:p w14:paraId="2E893530" w14:textId="77777777" w:rsidR="0037429E" w:rsidRPr="00277D99" w:rsidRDefault="0037429E" w:rsidP="0037429E">
      <w:pPr>
        <w:rPr>
          <w:b/>
          <w:bCs/>
        </w:rPr>
      </w:pPr>
      <w:r w:rsidRPr="00277D99">
        <w:rPr>
          <w:b/>
          <w:bCs/>
        </w:rPr>
        <w:t>Portability</w:t>
      </w:r>
    </w:p>
    <w:p w14:paraId="60CA362C" w14:textId="5BDB9041" w:rsidR="0037429E" w:rsidRDefault="0037429E" w:rsidP="0037429E">
      <w:r>
        <w:t>The application must be usable for most android phones and Windows users.</w:t>
      </w:r>
    </w:p>
    <w:p w14:paraId="1139F89D" w14:textId="6FB91CD0" w:rsidR="00136566" w:rsidRDefault="00136566" w:rsidP="0037429E">
      <w:pPr>
        <w:rPr>
          <w:b/>
          <w:bCs/>
        </w:rPr>
      </w:pPr>
      <w:r w:rsidRPr="00277D99">
        <w:rPr>
          <w:b/>
          <w:bCs/>
        </w:rPr>
        <w:t>Security</w:t>
      </w:r>
    </w:p>
    <w:p w14:paraId="1028C3EE" w14:textId="0B2C59BB" w:rsidR="003E4A25" w:rsidRDefault="003E4A25" w:rsidP="003E4A25">
      <w:pPr>
        <w:pStyle w:val="Default"/>
        <w:rPr>
          <w:sz w:val="23"/>
          <w:szCs w:val="23"/>
        </w:rPr>
      </w:pPr>
      <w:r>
        <w:rPr>
          <w:sz w:val="23"/>
          <w:szCs w:val="23"/>
        </w:rPr>
        <w:t>To prevent unauthorized access to the</w:t>
      </w:r>
      <w:r>
        <w:rPr>
          <w:sz w:val="23"/>
          <w:szCs w:val="23"/>
        </w:rPr>
        <w:t xml:space="preserve"> Witsquiz</w:t>
      </w:r>
      <w:r>
        <w:rPr>
          <w:sz w:val="23"/>
          <w:szCs w:val="23"/>
        </w:rPr>
        <w:t xml:space="preserve"> app the system will require users to create accounts to gain access to the application. The registration process will require  email address and their preferred password. This information will be stored in the database and will be use later to authenticate users and grant them access to the platform. The system requires user to create a strong password (</w:t>
      </w:r>
      <w:r>
        <w:rPr>
          <w:b/>
          <w:bCs/>
          <w:sz w:val="23"/>
          <w:szCs w:val="23"/>
        </w:rPr>
        <w:t>1 Upper case letter,1 symbol,1 lower case letter, and a minimum of 8 letters</w:t>
      </w:r>
      <w:r>
        <w:rPr>
          <w:sz w:val="23"/>
          <w:szCs w:val="23"/>
        </w:rPr>
        <w:t xml:space="preserve">) for the password to be acceptable. This is to ensure that a user’s password is not easy to guess, and someone else’s credentials cannot be used to gain access to the platform. The system will lock the user's account after 3 login failed attempts to protect the user's information. A user can choose to save password in order to grant access next time when using the app without entering </w:t>
      </w:r>
      <w:r>
        <w:rPr>
          <w:sz w:val="23"/>
          <w:szCs w:val="23"/>
        </w:rPr>
        <w:t>details.</w:t>
      </w:r>
      <w:r>
        <w:rPr>
          <w:sz w:val="23"/>
          <w:szCs w:val="23"/>
        </w:rPr>
        <w:t xml:space="preserve"> </w:t>
      </w:r>
    </w:p>
    <w:p w14:paraId="2B933D18" w14:textId="77777777" w:rsidR="003E4A25" w:rsidRPr="00277D99" w:rsidRDefault="003E4A25" w:rsidP="0037429E">
      <w:pPr>
        <w:rPr>
          <w:b/>
          <w:bCs/>
        </w:rPr>
      </w:pPr>
    </w:p>
    <w:p w14:paraId="6B6FC799" w14:textId="6F3CBA1F" w:rsidR="002E78F4" w:rsidRPr="00277D99" w:rsidRDefault="002E78F4" w:rsidP="0037429E">
      <w:pPr>
        <w:rPr>
          <w:b/>
          <w:bCs/>
        </w:rPr>
      </w:pPr>
      <w:r w:rsidRPr="00277D99">
        <w:rPr>
          <w:b/>
          <w:bCs/>
        </w:rPr>
        <w:t>Scalability</w:t>
      </w:r>
    </w:p>
    <w:p w14:paraId="07BD299B" w14:textId="18958DF7" w:rsidR="002E78F4" w:rsidRDefault="002E78F4" w:rsidP="0037429E">
      <w:r>
        <w:t>The system should be able to handle more users.</w:t>
      </w:r>
    </w:p>
    <w:p w14:paraId="0FE50AD6" w14:textId="3564D131" w:rsidR="000D7E2C" w:rsidRDefault="00771C05" w:rsidP="00771C05">
      <w:pPr>
        <w:pStyle w:val="Heading1"/>
      </w:pPr>
      <w:bookmarkStart w:id="7" w:name="_Toc131081415"/>
      <w:r>
        <w:t>On-screen requirements</w:t>
      </w:r>
      <w:bookmarkEnd w:id="7"/>
    </w:p>
    <w:p w14:paraId="77BA1220" w14:textId="67C7E0A0" w:rsidR="007356BF" w:rsidRDefault="007356BF" w:rsidP="007356BF"/>
    <w:p w14:paraId="7A015275" w14:textId="5910BF58" w:rsidR="0019660A" w:rsidRPr="007356BF" w:rsidRDefault="000B6E77" w:rsidP="007356BF">
      <w:r>
        <w:t xml:space="preserve">This is the login page </w:t>
      </w:r>
      <w:r w:rsidR="00E92258">
        <w:t xml:space="preserve">for </w:t>
      </w:r>
      <w:r>
        <w:t>the</w:t>
      </w:r>
      <w:r w:rsidR="00E92258">
        <w:t xml:space="preserve"> users in the</w:t>
      </w:r>
      <w:r>
        <w:t xml:space="preserve"> system. The users should to login in the system before used it. JavaScript validation was used to ensure that the login module is safe from the threat of attackers.</w:t>
      </w:r>
    </w:p>
    <w:p w14:paraId="76EF2B7E" w14:textId="77777777" w:rsidR="007356BF" w:rsidRDefault="007356BF" w:rsidP="007356BF">
      <w:pPr>
        <w:keepNext/>
      </w:pPr>
      <w:r w:rsidRPr="007356BF">
        <w:rPr>
          <w:noProof/>
        </w:rPr>
        <w:drawing>
          <wp:inline distT="0" distB="0" distL="0" distR="0" wp14:anchorId="5783D58E" wp14:editId="54E6CD74">
            <wp:extent cx="5618823"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458" r="4110" b="4828"/>
                    <a:stretch/>
                  </pic:blipFill>
                  <pic:spPr bwMode="auto">
                    <a:xfrm>
                      <a:off x="0" y="0"/>
                      <a:ext cx="5647153" cy="2785750"/>
                    </a:xfrm>
                    <a:prstGeom prst="rect">
                      <a:avLst/>
                    </a:prstGeom>
                    <a:ln>
                      <a:noFill/>
                    </a:ln>
                    <a:extLst>
                      <a:ext uri="{53640926-AAD7-44D8-BBD7-CCE9431645EC}">
                        <a14:shadowObscured xmlns:a14="http://schemas.microsoft.com/office/drawing/2010/main"/>
                      </a:ext>
                    </a:extLst>
                  </pic:spPr>
                </pic:pic>
              </a:graphicData>
            </a:graphic>
          </wp:inline>
        </w:drawing>
      </w:r>
    </w:p>
    <w:p w14:paraId="2C3779B4" w14:textId="40D8D36D" w:rsidR="000D7E2C" w:rsidRDefault="007356BF" w:rsidP="00E92258">
      <w:pPr>
        <w:pStyle w:val="Caption"/>
      </w:pPr>
      <w:bookmarkStart w:id="8" w:name="_Toc131080867"/>
      <w:r>
        <w:t xml:space="preserve">Figure </w:t>
      </w:r>
      <w:fldSimple w:instr=" SEQ Figure \* ARABIC ">
        <w:r>
          <w:rPr>
            <w:noProof/>
          </w:rPr>
          <w:t>1</w:t>
        </w:r>
      </w:fldSimple>
      <w:r>
        <w:t xml:space="preserve"> Login</w:t>
      </w:r>
      <w:bookmarkEnd w:id="8"/>
    </w:p>
    <w:p w14:paraId="5933C3A1" w14:textId="31E4D8D2" w:rsidR="00E92258" w:rsidRDefault="00E92258" w:rsidP="00E92258"/>
    <w:p w14:paraId="335EC842" w14:textId="563548E4" w:rsidR="00E92258" w:rsidRDefault="00E92258" w:rsidP="00E92258"/>
    <w:p w14:paraId="553A4684" w14:textId="37B0212D" w:rsidR="00E92258" w:rsidRDefault="00E92258" w:rsidP="00E92258"/>
    <w:p w14:paraId="08E0B420" w14:textId="2F6AF71C" w:rsidR="00E92258" w:rsidRDefault="00E92258" w:rsidP="00E92258"/>
    <w:p w14:paraId="3596AB97" w14:textId="77777777" w:rsidR="00E92258" w:rsidRPr="00E92258" w:rsidRDefault="00E92258" w:rsidP="00E92258"/>
    <w:p w14:paraId="1E900252" w14:textId="403EB5FF" w:rsidR="00E92258" w:rsidRDefault="00E92258" w:rsidP="0037429E">
      <w:r>
        <w:t xml:space="preserve">This is a signup page for users that have not already registered in the system. The system allows users to signup with using google account. </w:t>
      </w:r>
    </w:p>
    <w:p w14:paraId="1BB5A140" w14:textId="21F7CC86" w:rsidR="00E92258" w:rsidRDefault="007356BF" w:rsidP="007356BF">
      <w:pPr>
        <w:keepNext/>
      </w:pPr>
      <w:r w:rsidRPr="007356BF">
        <w:rPr>
          <w:noProof/>
        </w:rPr>
        <w:drawing>
          <wp:inline distT="0" distB="0" distL="0" distR="0" wp14:anchorId="72DA48A8" wp14:editId="2D2E6E47">
            <wp:extent cx="531495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344" r="7268" b="8078"/>
                    <a:stretch/>
                  </pic:blipFill>
                  <pic:spPr bwMode="auto">
                    <a:xfrm>
                      <a:off x="0" y="0"/>
                      <a:ext cx="5314950" cy="2628900"/>
                    </a:xfrm>
                    <a:prstGeom prst="rect">
                      <a:avLst/>
                    </a:prstGeom>
                    <a:ln>
                      <a:noFill/>
                    </a:ln>
                    <a:extLst>
                      <a:ext uri="{53640926-AAD7-44D8-BBD7-CCE9431645EC}">
                        <a14:shadowObscured xmlns:a14="http://schemas.microsoft.com/office/drawing/2010/main"/>
                      </a:ext>
                    </a:extLst>
                  </pic:spPr>
                </pic:pic>
              </a:graphicData>
            </a:graphic>
          </wp:inline>
        </w:drawing>
      </w:r>
    </w:p>
    <w:p w14:paraId="50EB3D56" w14:textId="349F0057" w:rsidR="000D7E2C" w:rsidRDefault="007356BF" w:rsidP="007356BF">
      <w:pPr>
        <w:pStyle w:val="Caption"/>
      </w:pPr>
      <w:bookmarkStart w:id="9" w:name="_Toc131080868"/>
      <w:r>
        <w:t xml:space="preserve">Figure </w:t>
      </w:r>
      <w:fldSimple w:instr=" SEQ Figure \* ARABIC ">
        <w:r>
          <w:rPr>
            <w:noProof/>
          </w:rPr>
          <w:t>2</w:t>
        </w:r>
      </w:fldSimple>
      <w:r>
        <w:t xml:space="preserve"> Signup</w:t>
      </w:r>
      <w:bookmarkEnd w:id="9"/>
    </w:p>
    <w:p w14:paraId="52DCE5B1" w14:textId="77777777" w:rsidR="00E92258" w:rsidRPr="00E92258" w:rsidRDefault="00E92258" w:rsidP="00E92258"/>
    <w:p w14:paraId="273528EB" w14:textId="381622FC" w:rsidR="00E92258" w:rsidRPr="00E92258" w:rsidRDefault="00E92258" w:rsidP="00E92258">
      <w:r>
        <w:t>This is the homepage.</w:t>
      </w:r>
    </w:p>
    <w:p w14:paraId="33360242" w14:textId="77777777" w:rsidR="007356BF" w:rsidRDefault="007356BF" w:rsidP="007356BF">
      <w:pPr>
        <w:keepNext/>
      </w:pPr>
      <w:r w:rsidRPr="007356BF">
        <w:rPr>
          <w:noProof/>
        </w:rPr>
        <w:drawing>
          <wp:inline distT="0" distB="0" distL="0" distR="0" wp14:anchorId="3ED193BB" wp14:editId="665FAC06">
            <wp:extent cx="5324475" cy="26479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0"/>
                    <a:srcRect t="9754" r="7103" b="8079"/>
                    <a:stretch/>
                  </pic:blipFill>
                  <pic:spPr bwMode="auto">
                    <a:xfrm>
                      <a:off x="0" y="0"/>
                      <a:ext cx="5324475" cy="2647950"/>
                    </a:xfrm>
                    <a:prstGeom prst="rect">
                      <a:avLst/>
                    </a:prstGeom>
                    <a:ln>
                      <a:noFill/>
                    </a:ln>
                    <a:extLst>
                      <a:ext uri="{53640926-AAD7-44D8-BBD7-CCE9431645EC}">
                        <a14:shadowObscured xmlns:a14="http://schemas.microsoft.com/office/drawing/2010/main"/>
                      </a:ext>
                    </a:extLst>
                  </pic:spPr>
                </pic:pic>
              </a:graphicData>
            </a:graphic>
          </wp:inline>
        </w:drawing>
      </w:r>
    </w:p>
    <w:p w14:paraId="36C25FBF" w14:textId="4448F9B5" w:rsidR="006B382A" w:rsidRDefault="007356BF" w:rsidP="007356BF">
      <w:pPr>
        <w:pStyle w:val="Caption"/>
      </w:pPr>
      <w:bookmarkStart w:id="10" w:name="_Toc131080869"/>
      <w:r>
        <w:t xml:space="preserve">Figure </w:t>
      </w:r>
      <w:fldSimple w:instr=" SEQ Figure \* ARABIC ">
        <w:r>
          <w:rPr>
            <w:noProof/>
          </w:rPr>
          <w:t>3</w:t>
        </w:r>
      </w:fldSimple>
      <w:r>
        <w:t xml:space="preserve"> Homepage</w:t>
      </w:r>
      <w:bookmarkEnd w:id="10"/>
    </w:p>
    <w:p w14:paraId="3EA07EA1" w14:textId="2E26B337" w:rsidR="00E92258" w:rsidRDefault="00E92258" w:rsidP="00E92258"/>
    <w:p w14:paraId="7CFDFA0D" w14:textId="77777777" w:rsidR="008044B2" w:rsidRDefault="008044B2" w:rsidP="00E92258"/>
    <w:p w14:paraId="24B4FFC2" w14:textId="425761E9" w:rsidR="00E92258" w:rsidRDefault="00E92258" w:rsidP="00E92258"/>
    <w:p w14:paraId="17D830F9" w14:textId="7305783B" w:rsidR="00136566" w:rsidRDefault="008044B2" w:rsidP="008044B2">
      <w:pPr>
        <w:pStyle w:val="Heading1"/>
      </w:pPr>
      <w:bookmarkStart w:id="11" w:name="_Toc131081416"/>
      <w:r>
        <w:lastRenderedPageBreak/>
        <w:t>User Stores &amp; Respective User Acceptance Tests</w:t>
      </w:r>
      <w:bookmarkEnd w:id="11"/>
    </w:p>
    <w:p w14:paraId="33E26FB6" w14:textId="77777777" w:rsidR="008044B2" w:rsidRPr="008044B2" w:rsidRDefault="008044B2" w:rsidP="008044B2"/>
    <w:tbl>
      <w:tblPr>
        <w:tblStyle w:val="TableGrid"/>
        <w:tblW w:w="10916" w:type="dxa"/>
        <w:tblInd w:w="-743" w:type="dxa"/>
        <w:tblLook w:val="04A0" w:firstRow="1" w:lastRow="0" w:firstColumn="1" w:lastColumn="0" w:noHBand="0" w:noVBand="1"/>
      </w:tblPr>
      <w:tblGrid>
        <w:gridCol w:w="1702"/>
        <w:gridCol w:w="3118"/>
        <w:gridCol w:w="2609"/>
        <w:gridCol w:w="3487"/>
      </w:tblGrid>
      <w:tr w:rsidR="001B5E81" w14:paraId="06FC344B" w14:textId="77777777" w:rsidTr="00AF7414">
        <w:tc>
          <w:tcPr>
            <w:tcW w:w="1702" w:type="dxa"/>
          </w:tcPr>
          <w:p w14:paraId="701C98B6" w14:textId="11172EA3" w:rsidR="00B057B3" w:rsidRPr="001655CC" w:rsidRDefault="007C11EE">
            <w:r w:rsidRPr="001655CC">
              <w:t>Requirements</w:t>
            </w:r>
          </w:p>
        </w:tc>
        <w:tc>
          <w:tcPr>
            <w:tcW w:w="3118" w:type="dxa"/>
          </w:tcPr>
          <w:p w14:paraId="3FE8B49A" w14:textId="6CC66C21" w:rsidR="001B5E81" w:rsidRPr="001655CC" w:rsidRDefault="001B5E81">
            <w:r w:rsidRPr="001655CC">
              <w:t xml:space="preserve">User </w:t>
            </w:r>
            <w:r w:rsidR="001655CC" w:rsidRPr="001655CC">
              <w:t>stori</w:t>
            </w:r>
            <w:r w:rsidR="001655CC">
              <w:t>es</w:t>
            </w:r>
          </w:p>
        </w:tc>
        <w:tc>
          <w:tcPr>
            <w:tcW w:w="2609" w:type="dxa"/>
          </w:tcPr>
          <w:p w14:paraId="5D655D06" w14:textId="57852D95" w:rsidR="001B5E81" w:rsidRPr="001655CC" w:rsidRDefault="001655CC">
            <w:r>
              <w:t>User Acceptance Tests</w:t>
            </w:r>
          </w:p>
        </w:tc>
        <w:tc>
          <w:tcPr>
            <w:tcW w:w="3487" w:type="dxa"/>
          </w:tcPr>
          <w:p w14:paraId="14AE8A4C" w14:textId="1FEC5FCC" w:rsidR="001B5E81" w:rsidRPr="001655CC" w:rsidRDefault="007C11EE">
            <w:r w:rsidRPr="001655CC">
              <w:t>F</w:t>
            </w:r>
            <w:r w:rsidR="001B5E81" w:rsidRPr="001655CC">
              <w:t xml:space="preserve">unctional </w:t>
            </w:r>
            <w:r w:rsidRPr="001655CC">
              <w:t>requirements</w:t>
            </w:r>
          </w:p>
        </w:tc>
      </w:tr>
      <w:tr w:rsidR="001B5E81" w14:paraId="64C0EC0B" w14:textId="77777777" w:rsidTr="00AF7414">
        <w:tc>
          <w:tcPr>
            <w:tcW w:w="1702" w:type="dxa"/>
          </w:tcPr>
          <w:p w14:paraId="7A54895D" w14:textId="235053CC" w:rsidR="001B5E81" w:rsidRPr="001655CC" w:rsidRDefault="001B5E81" w:rsidP="00962621">
            <w:r w:rsidRPr="001655CC">
              <w:t>Sign Up</w:t>
            </w:r>
          </w:p>
        </w:tc>
        <w:tc>
          <w:tcPr>
            <w:tcW w:w="3118" w:type="dxa"/>
          </w:tcPr>
          <w:p w14:paraId="6AC80FF1" w14:textId="7A48402A" w:rsidR="007C11EE" w:rsidRPr="001655CC" w:rsidRDefault="007C11EE" w:rsidP="007C11EE">
            <w:pPr>
              <w:pStyle w:val="Default"/>
              <w:rPr>
                <w:sz w:val="22"/>
                <w:szCs w:val="22"/>
              </w:rPr>
            </w:pPr>
            <w:r w:rsidRPr="001655CC">
              <w:rPr>
                <w:sz w:val="22"/>
                <w:szCs w:val="22"/>
              </w:rPr>
              <w:t xml:space="preserve">As a new user, I want to be able to see the </w:t>
            </w:r>
            <w:r w:rsidR="001655CC" w:rsidRPr="001655CC">
              <w:rPr>
                <w:sz w:val="22"/>
                <w:szCs w:val="22"/>
              </w:rPr>
              <w:t>sign-up</w:t>
            </w:r>
            <w:r w:rsidRPr="001655CC">
              <w:rPr>
                <w:sz w:val="22"/>
                <w:szCs w:val="22"/>
              </w:rPr>
              <w:t xml:space="preserve"> </w:t>
            </w:r>
            <w:r w:rsidRPr="001655CC">
              <w:rPr>
                <w:sz w:val="22"/>
                <w:szCs w:val="22"/>
              </w:rPr>
              <w:t xml:space="preserve">page and register an account, so that I can start using the </w:t>
            </w:r>
            <w:r w:rsidRPr="001655CC">
              <w:rPr>
                <w:sz w:val="22"/>
                <w:szCs w:val="22"/>
              </w:rPr>
              <w:t>application.</w:t>
            </w:r>
            <w:r w:rsidRPr="001655CC">
              <w:rPr>
                <w:sz w:val="22"/>
                <w:szCs w:val="22"/>
              </w:rPr>
              <w:t xml:space="preserve"> </w:t>
            </w:r>
          </w:p>
          <w:p w14:paraId="146EDAF2" w14:textId="77777777" w:rsidR="001B5E81" w:rsidRPr="001655CC" w:rsidRDefault="001B5E81"/>
        </w:tc>
        <w:tc>
          <w:tcPr>
            <w:tcW w:w="2609" w:type="dxa"/>
          </w:tcPr>
          <w:p w14:paraId="5D9C7067" w14:textId="636CD879" w:rsidR="007C11EE" w:rsidRPr="001655CC" w:rsidRDefault="007C11EE" w:rsidP="007C11EE">
            <w:pPr>
              <w:pStyle w:val="Default"/>
              <w:rPr>
                <w:sz w:val="22"/>
                <w:szCs w:val="22"/>
              </w:rPr>
            </w:pPr>
            <w:r w:rsidRPr="001655CC">
              <w:rPr>
                <w:b/>
                <w:bCs/>
                <w:sz w:val="22"/>
                <w:szCs w:val="22"/>
              </w:rPr>
              <w:t xml:space="preserve">Given </w:t>
            </w:r>
            <w:r w:rsidRPr="001655CC">
              <w:rPr>
                <w:sz w:val="22"/>
                <w:szCs w:val="22"/>
              </w:rPr>
              <w:t xml:space="preserve">I am a new user without an account, </w:t>
            </w:r>
            <w:r w:rsidRPr="001655CC">
              <w:rPr>
                <w:b/>
                <w:bCs/>
                <w:sz w:val="22"/>
                <w:szCs w:val="22"/>
              </w:rPr>
              <w:t xml:space="preserve">When </w:t>
            </w:r>
            <w:r w:rsidRPr="001655CC">
              <w:rPr>
                <w:sz w:val="22"/>
                <w:szCs w:val="22"/>
              </w:rPr>
              <w:t>I fill in my correct registration details and press the</w:t>
            </w:r>
            <w:r w:rsidRPr="001655CC">
              <w:rPr>
                <w:sz w:val="22"/>
                <w:szCs w:val="22"/>
              </w:rPr>
              <w:t xml:space="preserve"> sign-up</w:t>
            </w:r>
            <w:r w:rsidRPr="001655CC">
              <w:rPr>
                <w:sz w:val="22"/>
                <w:szCs w:val="22"/>
              </w:rPr>
              <w:t xml:space="preserve"> button, </w:t>
            </w:r>
            <w:r w:rsidR="00AF7414" w:rsidRPr="001655CC">
              <w:rPr>
                <w:sz w:val="22"/>
                <w:szCs w:val="22"/>
              </w:rPr>
              <w:t>T</w:t>
            </w:r>
            <w:r w:rsidR="00AF7414" w:rsidRPr="001655CC">
              <w:rPr>
                <w:b/>
                <w:bCs/>
                <w:sz w:val="22"/>
                <w:szCs w:val="22"/>
              </w:rPr>
              <w:t>hen</w:t>
            </w:r>
            <w:r w:rsidRPr="001655CC">
              <w:rPr>
                <w:sz w:val="22"/>
                <w:szCs w:val="22"/>
              </w:rPr>
              <w:t xml:space="preserve"> </w:t>
            </w:r>
            <w:r w:rsidRPr="001655CC">
              <w:rPr>
                <w:sz w:val="22"/>
                <w:szCs w:val="22"/>
              </w:rPr>
              <w:t>m</w:t>
            </w:r>
            <w:r w:rsidRPr="001655CC">
              <w:rPr>
                <w:sz w:val="22"/>
                <w:szCs w:val="22"/>
              </w:rPr>
              <w:t xml:space="preserve">y account should be created, and I can start using the application. </w:t>
            </w:r>
          </w:p>
          <w:p w14:paraId="7BD22424" w14:textId="47251088" w:rsidR="001B5E81" w:rsidRPr="001655CC" w:rsidRDefault="001B5E81"/>
        </w:tc>
        <w:tc>
          <w:tcPr>
            <w:tcW w:w="3487" w:type="dxa"/>
          </w:tcPr>
          <w:p w14:paraId="2BE32FE0" w14:textId="77777777" w:rsidR="007C11EE" w:rsidRPr="001655CC" w:rsidRDefault="007C11EE" w:rsidP="007C11EE">
            <w:pPr>
              <w:pStyle w:val="Default"/>
              <w:rPr>
                <w:sz w:val="22"/>
                <w:szCs w:val="22"/>
              </w:rPr>
            </w:pPr>
            <w:r w:rsidRPr="001655CC">
              <w:rPr>
                <w:sz w:val="22"/>
                <w:szCs w:val="22"/>
              </w:rPr>
              <w:t xml:space="preserve">The system must allow user to provide their details to register their account. </w:t>
            </w:r>
          </w:p>
          <w:p w14:paraId="47C17C0D" w14:textId="1B65FE01" w:rsidR="001B5E81" w:rsidRPr="001655CC" w:rsidRDefault="007C11EE" w:rsidP="007C11EE">
            <w:pPr>
              <w:pStyle w:val="Default"/>
              <w:rPr>
                <w:sz w:val="22"/>
                <w:szCs w:val="22"/>
              </w:rPr>
            </w:pPr>
            <w:r w:rsidRPr="001655CC">
              <w:rPr>
                <w:sz w:val="22"/>
                <w:szCs w:val="22"/>
              </w:rPr>
              <w:t xml:space="preserve">The system must be able to store the user’s account details in the users’ database. </w:t>
            </w:r>
          </w:p>
        </w:tc>
      </w:tr>
      <w:tr w:rsidR="001B5E81" w14:paraId="0E41C834" w14:textId="77777777" w:rsidTr="00AF7414">
        <w:tc>
          <w:tcPr>
            <w:tcW w:w="1702" w:type="dxa"/>
          </w:tcPr>
          <w:p w14:paraId="2172AECB" w14:textId="77043584" w:rsidR="001B5E81" w:rsidRPr="001655CC" w:rsidRDefault="001B5E81" w:rsidP="00962621">
            <w:r w:rsidRPr="001655CC">
              <w:t>Login</w:t>
            </w:r>
          </w:p>
        </w:tc>
        <w:tc>
          <w:tcPr>
            <w:tcW w:w="3118" w:type="dxa"/>
          </w:tcPr>
          <w:p w14:paraId="6D1A2E39" w14:textId="77777777" w:rsidR="007C11EE" w:rsidRPr="001655CC" w:rsidRDefault="007C11EE" w:rsidP="007C11EE">
            <w:pPr>
              <w:pStyle w:val="Default"/>
              <w:rPr>
                <w:sz w:val="22"/>
                <w:szCs w:val="22"/>
              </w:rPr>
            </w:pPr>
            <w:r w:rsidRPr="001655CC">
              <w:rPr>
                <w:sz w:val="22"/>
                <w:szCs w:val="22"/>
              </w:rPr>
              <w:t xml:space="preserve">As a user who already has an account, I want to be directed to a login page and login, so that I can continue from where I left of without having to create an account again. </w:t>
            </w:r>
          </w:p>
          <w:p w14:paraId="582C3C5C" w14:textId="77777777" w:rsidR="001B5E81" w:rsidRPr="001655CC" w:rsidRDefault="001B5E81"/>
        </w:tc>
        <w:tc>
          <w:tcPr>
            <w:tcW w:w="2609" w:type="dxa"/>
          </w:tcPr>
          <w:p w14:paraId="3BC02202" w14:textId="77777777" w:rsidR="007C11EE" w:rsidRPr="001655CC" w:rsidRDefault="007C11EE" w:rsidP="007C11EE">
            <w:pPr>
              <w:pStyle w:val="Default"/>
              <w:rPr>
                <w:sz w:val="22"/>
                <w:szCs w:val="22"/>
              </w:rPr>
            </w:pPr>
            <w:r w:rsidRPr="001655CC">
              <w:rPr>
                <w:b/>
                <w:bCs/>
                <w:sz w:val="22"/>
                <w:szCs w:val="22"/>
              </w:rPr>
              <w:t>Given</w:t>
            </w:r>
            <w:r w:rsidRPr="001655CC">
              <w:rPr>
                <w:sz w:val="22"/>
                <w:szCs w:val="22"/>
              </w:rPr>
              <w:t xml:space="preserve"> I am currently logged out from the application, </w:t>
            </w:r>
            <w:r w:rsidRPr="001655CC">
              <w:rPr>
                <w:b/>
                <w:bCs/>
                <w:sz w:val="22"/>
                <w:szCs w:val="22"/>
              </w:rPr>
              <w:t>When</w:t>
            </w:r>
            <w:r w:rsidRPr="001655CC">
              <w:rPr>
                <w:sz w:val="22"/>
                <w:szCs w:val="22"/>
              </w:rPr>
              <w:t xml:space="preserve"> I fill in a correct username/email and password and press the login button, </w:t>
            </w:r>
            <w:r w:rsidRPr="001655CC">
              <w:rPr>
                <w:b/>
                <w:bCs/>
                <w:sz w:val="22"/>
                <w:szCs w:val="22"/>
              </w:rPr>
              <w:t>Then</w:t>
            </w:r>
            <w:r w:rsidRPr="001655CC">
              <w:rPr>
                <w:sz w:val="22"/>
                <w:szCs w:val="22"/>
              </w:rPr>
              <w:t xml:space="preserve"> I should get logged into the application. </w:t>
            </w:r>
          </w:p>
          <w:p w14:paraId="34147183" w14:textId="05BF3644" w:rsidR="001B5E81" w:rsidRPr="001655CC" w:rsidRDefault="001B5E81"/>
        </w:tc>
        <w:tc>
          <w:tcPr>
            <w:tcW w:w="3487" w:type="dxa"/>
          </w:tcPr>
          <w:p w14:paraId="3B24488E" w14:textId="16F61DD4" w:rsidR="007C11EE" w:rsidRPr="001655CC" w:rsidRDefault="007C11EE" w:rsidP="007C11EE">
            <w:pPr>
              <w:pStyle w:val="Default"/>
              <w:rPr>
                <w:sz w:val="22"/>
                <w:szCs w:val="22"/>
              </w:rPr>
            </w:pPr>
            <w:r w:rsidRPr="001655CC">
              <w:rPr>
                <w:sz w:val="22"/>
                <w:szCs w:val="22"/>
              </w:rPr>
              <w:t xml:space="preserve">The system must check if there entered username and password are present in the database and belong to the same </w:t>
            </w:r>
            <w:r w:rsidRPr="001655CC">
              <w:rPr>
                <w:sz w:val="22"/>
                <w:szCs w:val="22"/>
              </w:rPr>
              <w:t>person.</w:t>
            </w:r>
            <w:r w:rsidRPr="001655CC">
              <w:rPr>
                <w:sz w:val="22"/>
                <w:szCs w:val="22"/>
              </w:rPr>
              <w:t xml:space="preserve"> </w:t>
            </w:r>
          </w:p>
          <w:p w14:paraId="0F536B23" w14:textId="77777777" w:rsidR="001B5E81" w:rsidRPr="001655CC" w:rsidRDefault="001B5E81"/>
        </w:tc>
      </w:tr>
      <w:tr w:rsidR="001B5E81" w14:paraId="736351B4" w14:textId="77777777" w:rsidTr="00AF7414">
        <w:tc>
          <w:tcPr>
            <w:tcW w:w="1702" w:type="dxa"/>
          </w:tcPr>
          <w:p w14:paraId="00A73AB7" w14:textId="1F83EE0E" w:rsidR="001B5E81" w:rsidRPr="001655CC" w:rsidRDefault="001B5E81" w:rsidP="00962621">
            <w:r w:rsidRPr="001655CC">
              <w:t>Forgot password</w:t>
            </w:r>
          </w:p>
        </w:tc>
        <w:tc>
          <w:tcPr>
            <w:tcW w:w="3118" w:type="dxa"/>
          </w:tcPr>
          <w:p w14:paraId="6688E0AA" w14:textId="758C533A" w:rsidR="001B5E81" w:rsidRPr="001655CC" w:rsidRDefault="001B5E81" w:rsidP="00962621">
            <w:r w:rsidRPr="001655CC">
              <w:t>As a user</w:t>
            </w:r>
            <w:r w:rsidR="007C11EE" w:rsidRPr="001655CC">
              <w:t xml:space="preserve"> who already has an </w:t>
            </w:r>
            <w:r w:rsidR="00AF7414" w:rsidRPr="001655CC">
              <w:t>account, I want to be able to reset my password, so that I can login to the application.</w:t>
            </w:r>
            <w:r w:rsidR="007C11EE" w:rsidRPr="001655CC">
              <w:t xml:space="preserve"> </w:t>
            </w:r>
          </w:p>
        </w:tc>
        <w:tc>
          <w:tcPr>
            <w:tcW w:w="2609" w:type="dxa"/>
          </w:tcPr>
          <w:p w14:paraId="2C1FD145" w14:textId="113D6EBD" w:rsidR="001B5E81" w:rsidRPr="001655CC" w:rsidRDefault="00AF7414">
            <w:r w:rsidRPr="001655CC">
              <w:rPr>
                <w:b/>
                <w:bCs/>
              </w:rPr>
              <w:t>Given</w:t>
            </w:r>
            <w:r w:rsidRPr="001655CC">
              <w:t xml:space="preserve"> that I am a registered user, </w:t>
            </w:r>
            <w:r w:rsidRPr="001655CC">
              <w:rPr>
                <w:b/>
                <w:bCs/>
              </w:rPr>
              <w:t>When</w:t>
            </w:r>
            <w:r w:rsidRPr="001655CC">
              <w:t xml:space="preserve"> I press the forgot password hyperlink, I should be directed to forgot password </w:t>
            </w:r>
            <w:r w:rsidRPr="001655CC">
              <w:t xml:space="preserve">page, </w:t>
            </w:r>
            <w:r w:rsidRPr="001655CC">
              <w:rPr>
                <w:b/>
                <w:bCs/>
              </w:rPr>
              <w:t>Then</w:t>
            </w:r>
            <w:r w:rsidRPr="001655CC">
              <w:t xml:space="preserve"> I can restart my password.</w:t>
            </w:r>
          </w:p>
        </w:tc>
        <w:tc>
          <w:tcPr>
            <w:tcW w:w="3487" w:type="dxa"/>
          </w:tcPr>
          <w:p w14:paraId="74D8C7FC" w14:textId="77777777" w:rsidR="001B5E81" w:rsidRPr="001655CC" w:rsidRDefault="00AF7414">
            <w:r w:rsidRPr="001655CC">
              <w:t>The system must check if the entered email exists in the database.</w:t>
            </w:r>
          </w:p>
          <w:p w14:paraId="5BAC130A" w14:textId="07C72800" w:rsidR="00AF7414" w:rsidRPr="001655CC" w:rsidRDefault="00AF7414">
            <w:r w:rsidRPr="001655CC">
              <w:t>If the email exists, then it must allow the user to reset password.</w:t>
            </w:r>
          </w:p>
        </w:tc>
      </w:tr>
      <w:tr w:rsidR="000D7E2C" w14:paraId="01B8814A" w14:textId="77777777" w:rsidTr="00AF7414">
        <w:tc>
          <w:tcPr>
            <w:tcW w:w="1702" w:type="dxa"/>
          </w:tcPr>
          <w:p w14:paraId="4BF45248" w14:textId="7FC1230E" w:rsidR="000D7E2C" w:rsidRPr="001655CC" w:rsidRDefault="00AF7414" w:rsidP="00962621">
            <w:r w:rsidRPr="001655CC">
              <w:t>Homepage</w:t>
            </w:r>
          </w:p>
        </w:tc>
        <w:tc>
          <w:tcPr>
            <w:tcW w:w="3118" w:type="dxa"/>
          </w:tcPr>
          <w:p w14:paraId="64307B6E" w14:textId="77777777" w:rsidR="001655CC" w:rsidRPr="001655CC" w:rsidRDefault="006A664A" w:rsidP="00962621">
            <w:r w:rsidRPr="001655CC">
              <w:t xml:space="preserve">As a </w:t>
            </w:r>
            <w:r w:rsidR="00AF7414" w:rsidRPr="001655CC">
              <w:t xml:space="preserve">logged in user, I want to be able to see the </w:t>
            </w:r>
            <w:r w:rsidR="0047149B" w:rsidRPr="001655CC">
              <w:t xml:space="preserve">homepage, </w:t>
            </w:r>
          </w:p>
          <w:p w14:paraId="7C1C54DE" w14:textId="77777777" w:rsidR="001655CC" w:rsidRPr="001655CC" w:rsidRDefault="001655CC" w:rsidP="001655CC">
            <w:pPr>
              <w:pStyle w:val="Default"/>
              <w:rPr>
                <w:sz w:val="22"/>
                <w:szCs w:val="22"/>
              </w:rPr>
            </w:pPr>
            <w:r w:rsidRPr="001655CC">
              <w:rPr>
                <w:sz w:val="22"/>
                <w:szCs w:val="22"/>
              </w:rPr>
              <w:t xml:space="preserve">so that I can navigate to different places of the application. </w:t>
            </w:r>
          </w:p>
          <w:p w14:paraId="770570D7" w14:textId="32FC28B1" w:rsidR="000D7E2C" w:rsidRPr="001655CC" w:rsidRDefault="000D7E2C" w:rsidP="00962621"/>
        </w:tc>
        <w:tc>
          <w:tcPr>
            <w:tcW w:w="2609" w:type="dxa"/>
          </w:tcPr>
          <w:p w14:paraId="26C6DC65" w14:textId="17D0911B" w:rsidR="000D7E2C" w:rsidRPr="001655CC" w:rsidRDefault="00AF7414">
            <w:r w:rsidRPr="001655CC">
              <w:rPr>
                <w:b/>
                <w:bCs/>
              </w:rPr>
              <w:t>G</w:t>
            </w:r>
            <w:r w:rsidRPr="001655CC">
              <w:t>iven that I am a registered user, When I login, Then I should be directed to the homepage.</w:t>
            </w:r>
          </w:p>
        </w:tc>
        <w:tc>
          <w:tcPr>
            <w:tcW w:w="3487" w:type="dxa"/>
          </w:tcPr>
          <w:p w14:paraId="3601E4EF" w14:textId="7E20962A" w:rsidR="000D7E2C" w:rsidRPr="001655CC" w:rsidRDefault="00AF7414">
            <w:r w:rsidRPr="001655CC">
              <w:t>The system must display the homepage after the user has logged in.</w:t>
            </w:r>
          </w:p>
        </w:tc>
      </w:tr>
    </w:tbl>
    <w:p w14:paraId="1AFC540A" w14:textId="236BBEEA" w:rsidR="000B002D" w:rsidRDefault="002753EE" w:rsidP="004B4E4E">
      <w:pPr>
        <w:pStyle w:val="Heading1"/>
      </w:pPr>
      <w:bookmarkStart w:id="12" w:name="_Toc131081417"/>
      <w:r>
        <w:lastRenderedPageBreak/>
        <w:t>Data dictionary</w:t>
      </w:r>
      <w:bookmarkEnd w:id="12"/>
    </w:p>
    <w:p w14:paraId="3548CCAB" w14:textId="77777777" w:rsidR="000B002D" w:rsidRDefault="000B002D" w:rsidP="004B4E4E">
      <w:pPr>
        <w:pStyle w:val="Heading1"/>
      </w:pPr>
    </w:p>
    <w:p w14:paraId="72EC3DD1" w14:textId="7E89EDAB" w:rsidR="000B002D" w:rsidRDefault="000B002D" w:rsidP="004B4E4E">
      <w:pPr>
        <w:pStyle w:val="Heading1"/>
      </w:pPr>
    </w:p>
    <w:p w14:paraId="4835B31C" w14:textId="77777777" w:rsidR="00403294" w:rsidRDefault="00403294" w:rsidP="004B4E4E">
      <w:pPr>
        <w:pStyle w:val="Heading1"/>
      </w:pPr>
    </w:p>
    <w:p w14:paraId="582C225A" w14:textId="77777777" w:rsidR="00DA64F8" w:rsidRDefault="00DA64F8" w:rsidP="004B4E4E">
      <w:pPr>
        <w:pStyle w:val="Heading1"/>
      </w:pPr>
    </w:p>
    <w:p w14:paraId="0A4E4869" w14:textId="77777777" w:rsidR="00DA64F8" w:rsidRDefault="00DA64F8" w:rsidP="004B4E4E">
      <w:pPr>
        <w:pStyle w:val="Heading1"/>
      </w:pPr>
    </w:p>
    <w:p w14:paraId="484F37E6" w14:textId="77777777" w:rsidR="00DA64F8" w:rsidRDefault="00DA64F8" w:rsidP="004B4E4E">
      <w:pPr>
        <w:pStyle w:val="Heading1"/>
      </w:pPr>
    </w:p>
    <w:p w14:paraId="4B8A1716" w14:textId="77777777" w:rsidR="00DA64F8" w:rsidRDefault="00DA64F8" w:rsidP="004B4E4E">
      <w:pPr>
        <w:pStyle w:val="Heading1"/>
      </w:pPr>
    </w:p>
    <w:p w14:paraId="443C5707" w14:textId="77777777" w:rsidR="00DA64F8" w:rsidRDefault="00DA64F8" w:rsidP="004B4E4E">
      <w:pPr>
        <w:pStyle w:val="Heading1"/>
      </w:pPr>
    </w:p>
    <w:p w14:paraId="0A3D4361" w14:textId="77777777" w:rsidR="00DA64F8" w:rsidRDefault="00DA64F8" w:rsidP="004B4E4E">
      <w:pPr>
        <w:pStyle w:val="Heading1"/>
      </w:pPr>
    </w:p>
    <w:p w14:paraId="3E7A7CB1" w14:textId="77777777" w:rsidR="00DA64F8" w:rsidRDefault="00DA64F8" w:rsidP="004B4E4E">
      <w:pPr>
        <w:pStyle w:val="Heading1"/>
      </w:pPr>
    </w:p>
    <w:p w14:paraId="4DB11145" w14:textId="77777777" w:rsidR="00DA64F8" w:rsidRDefault="00DA64F8" w:rsidP="004B4E4E">
      <w:pPr>
        <w:pStyle w:val="Heading1"/>
      </w:pPr>
    </w:p>
    <w:p w14:paraId="4E494831" w14:textId="77777777" w:rsidR="00DA64F8" w:rsidRDefault="00DA64F8" w:rsidP="004B4E4E">
      <w:pPr>
        <w:pStyle w:val="Heading1"/>
      </w:pPr>
    </w:p>
    <w:p w14:paraId="3AEB74D2" w14:textId="77777777" w:rsidR="00DA64F8" w:rsidRDefault="00DA64F8" w:rsidP="004B4E4E">
      <w:pPr>
        <w:pStyle w:val="Heading1"/>
      </w:pPr>
    </w:p>
    <w:p w14:paraId="2ED74452" w14:textId="77777777" w:rsidR="00DA64F8" w:rsidRDefault="00DA64F8" w:rsidP="004B4E4E">
      <w:pPr>
        <w:pStyle w:val="Heading1"/>
      </w:pPr>
    </w:p>
    <w:p w14:paraId="1D6F1BA6" w14:textId="77777777" w:rsidR="00DA64F8" w:rsidRDefault="00DA64F8" w:rsidP="004B4E4E">
      <w:pPr>
        <w:pStyle w:val="Heading1"/>
      </w:pPr>
    </w:p>
    <w:p w14:paraId="53EB2309" w14:textId="77777777" w:rsidR="00DA64F8" w:rsidRDefault="00DA64F8" w:rsidP="004B4E4E">
      <w:pPr>
        <w:pStyle w:val="Heading1"/>
      </w:pPr>
    </w:p>
    <w:p w14:paraId="23C28B89" w14:textId="77777777" w:rsidR="00DA64F8" w:rsidRDefault="00DA64F8" w:rsidP="004B4E4E">
      <w:pPr>
        <w:pStyle w:val="Heading1"/>
      </w:pPr>
    </w:p>
    <w:p w14:paraId="05FC734F" w14:textId="77777777" w:rsidR="00DA64F8" w:rsidRDefault="00DA64F8" w:rsidP="004B4E4E">
      <w:pPr>
        <w:pStyle w:val="Heading1"/>
      </w:pPr>
    </w:p>
    <w:p w14:paraId="30DFB82B" w14:textId="77777777" w:rsidR="00660360" w:rsidRDefault="00660360" w:rsidP="004B4E4E">
      <w:pPr>
        <w:pStyle w:val="Heading1"/>
      </w:pPr>
    </w:p>
    <w:p w14:paraId="1C66E9B8" w14:textId="77777777" w:rsidR="00660360" w:rsidRDefault="00660360" w:rsidP="004B4E4E">
      <w:pPr>
        <w:pStyle w:val="Heading1"/>
      </w:pPr>
    </w:p>
    <w:p w14:paraId="32B2AE8F" w14:textId="11A90664" w:rsidR="005520AC" w:rsidRDefault="005520AC" w:rsidP="004B4E4E">
      <w:pPr>
        <w:pStyle w:val="Heading1"/>
      </w:pPr>
      <w:bookmarkStart w:id="13" w:name="_Toc131081418"/>
      <w:r>
        <w:lastRenderedPageBreak/>
        <w:t>UML diagrams</w:t>
      </w:r>
      <w:bookmarkEnd w:id="13"/>
    </w:p>
    <w:p w14:paraId="437C36A1" w14:textId="0F4890B0" w:rsidR="000B002D" w:rsidRDefault="000B002D" w:rsidP="000B002D"/>
    <w:p w14:paraId="6DE36D60" w14:textId="675D0B4B" w:rsidR="000B002D" w:rsidRDefault="000B002D" w:rsidP="000B002D">
      <w:r>
        <w:t>Use case diagram</w:t>
      </w:r>
    </w:p>
    <w:p w14:paraId="73CB8FA0" w14:textId="430C4310" w:rsidR="000B002D" w:rsidRPr="000B002D" w:rsidRDefault="000B002D" w:rsidP="000B002D">
      <w:r>
        <w:t>Use cases describe how the system-to-be from a user’s perspective. It used to show the</w:t>
      </w:r>
      <w:r w:rsidR="006375D5">
        <w:t xml:space="preserve"> </w:t>
      </w:r>
      <w:r w:rsidR="00041C7B">
        <w:t>f</w:t>
      </w:r>
      <w:r>
        <w:t>unctions to be supported by the system.</w:t>
      </w:r>
    </w:p>
    <w:p w14:paraId="406C823F" w14:textId="77777777" w:rsidR="000B002D" w:rsidRDefault="000B002D" w:rsidP="000B002D">
      <w:pPr>
        <w:keepNext/>
      </w:pPr>
      <w:r w:rsidRPr="000B002D">
        <w:rPr>
          <w:noProof/>
        </w:rPr>
        <w:drawing>
          <wp:inline distT="0" distB="0" distL="0" distR="0" wp14:anchorId="252D8D6D" wp14:editId="07292F71">
            <wp:extent cx="4448175"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9036" cy="2753019"/>
                    </a:xfrm>
                    <a:prstGeom prst="rect">
                      <a:avLst/>
                    </a:prstGeom>
                  </pic:spPr>
                </pic:pic>
              </a:graphicData>
            </a:graphic>
          </wp:inline>
        </w:drawing>
      </w:r>
    </w:p>
    <w:p w14:paraId="5584111F" w14:textId="6E109CCA" w:rsidR="002753EE" w:rsidRDefault="000B002D" w:rsidP="000B002D">
      <w:pPr>
        <w:pStyle w:val="Caption"/>
      </w:pPr>
      <w:bookmarkStart w:id="14" w:name="_Toc131024061"/>
      <w:bookmarkStart w:id="15" w:name="_Toc131080870"/>
      <w:r>
        <w:t xml:space="preserve">Figure </w:t>
      </w:r>
      <w:fldSimple w:instr=" SEQ Figure \* ARABIC ">
        <w:r w:rsidR="007356BF">
          <w:rPr>
            <w:noProof/>
          </w:rPr>
          <w:t>4</w:t>
        </w:r>
      </w:fldSimple>
      <w:r>
        <w:t xml:space="preserve"> Use case </w:t>
      </w:r>
      <w:bookmarkEnd w:id="14"/>
      <w:r w:rsidR="0026594D">
        <w:t>diagram.</w:t>
      </w:r>
      <w:bookmarkEnd w:id="15"/>
    </w:p>
    <w:p w14:paraId="74E84E14" w14:textId="446B7FBB" w:rsidR="001078BD" w:rsidRDefault="001078BD" w:rsidP="001078BD">
      <w:r>
        <w:t>Sequence diagram</w:t>
      </w:r>
    </w:p>
    <w:p w14:paraId="6B10107B" w14:textId="74B4D1E6" w:rsidR="001078BD" w:rsidRPr="001078BD" w:rsidRDefault="001078BD" w:rsidP="001078BD">
      <w:r>
        <w:t>T</w:t>
      </w:r>
      <w:r w:rsidRPr="001078BD">
        <w:t>o show the interactions between objects in the sequential order that those interactions occur</w:t>
      </w:r>
      <w:r>
        <w:t>.</w:t>
      </w:r>
    </w:p>
    <w:p w14:paraId="59B370FB" w14:textId="77777777" w:rsidR="001078BD" w:rsidRDefault="001078BD" w:rsidP="001078BD">
      <w:pPr>
        <w:keepNext/>
      </w:pPr>
      <w:r w:rsidRPr="001078BD">
        <w:rPr>
          <w:noProof/>
        </w:rPr>
        <w:drawing>
          <wp:inline distT="0" distB="0" distL="0" distR="0" wp14:anchorId="2D4942C1" wp14:editId="748B4B09">
            <wp:extent cx="42291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229199" cy="3336368"/>
                    </a:xfrm>
                    <a:prstGeom prst="rect">
                      <a:avLst/>
                    </a:prstGeom>
                  </pic:spPr>
                </pic:pic>
              </a:graphicData>
            </a:graphic>
          </wp:inline>
        </w:drawing>
      </w:r>
    </w:p>
    <w:p w14:paraId="13F7F76F" w14:textId="1A27FEF9" w:rsidR="00CE0438" w:rsidRDefault="001078BD" w:rsidP="001078BD">
      <w:pPr>
        <w:pStyle w:val="Caption"/>
      </w:pPr>
      <w:bookmarkStart w:id="16" w:name="_Toc131024062"/>
      <w:bookmarkStart w:id="17" w:name="_Toc131080871"/>
      <w:r>
        <w:t xml:space="preserve">Figure </w:t>
      </w:r>
      <w:fldSimple w:instr=" SEQ Figure \* ARABIC ">
        <w:r w:rsidR="007356BF">
          <w:rPr>
            <w:noProof/>
          </w:rPr>
          <w:t>5</w:t>
        </w:r>
      </w:fldSimple>
      <w:r>
        <w:t xml:space="preserve"> Sequence diagram</w:t>
      </w:r>
      <w:bookmarkEnd w:id="16"/>
      <w:bookmarkEnd w:id="17"/>
    </w:p>
    <w:p w14:paraId="04A26ED3" w14:textId="77777777" w:rsidR="00F309A0" w:rsidRPr="00F309A0" w:rsidRDefault="00F309A0" w:rsidP="00F309A0"/>
    <w:p w14:paraId="3DF5422F" w14:textId="227E247E" w:rsidR="001A0FF0" w:rsidRDefault="001C2F70" w:rsidP="004B4E4E">
      <w:r>
        <w:t>Component diagram</w:t>
      </w:r>
    </w:p>
    <w:p w14:paraId="5C4AB623" w14:textId="0A01DF67" w:rsidR="001C2F70" w:rsidRDefault="001C2F70" w:rsidP="004B4E4E">
      <w:r>
        <w:t>T</w:t>
      </w:r>
      <w:r w:rsidRPr="001C2F70">
        <w:t>o visualize the organization of system components and the dependency relationships between them.</w:t>
      </w:r>
    </w:p>
    <w:p w14:paraId="5E5C54DA" w14:textId="77777777" w:rsidR="00BA3BF5" w:rsidRDefault="00BA3BF5" w:rsidP="00BA3BF5">
      <w:pPr>
        <w:keepNext/>
      </w:pPr>
      <w:r w:rsidRPr="00BA3BF5">
        <w:rPr>
          <w:noProof/>
        </w:rPr>
        <w:drawing>
          <wp:inline distT="0" distB="0" distL="0" distR="0" wp14:anchorId="50D7ED83" wp14:editId="481413A5">
            <wp:extent cx="5248275" cy="28811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3342" cy="2889415"/>
                    </a:xfrm>
                    <a:prstGeom prst="rect">
                      <a:avLst/>
                    </a:prstGeom>
                  </pic:spPr>
                </pic:pic>
              </a:graphicData>
            </a:graphic>
          </wp:inline>
        </w:drawing>
      </w:r>
    </w:p>
    <w:p w14:paraId="04E422D3" w14:textId="23F61524" w:rsidR="001C2F70" w:rsidRDefault="00BA3BF5" w:rsidP="00BA3BF5">
      <w:pPr>
        <w:pStyle w:val="Caption"/>
      </w:pPr>
      <w:bookmarkStart w:id="18" w:name="_Toc131024063"/>
      <w:bookmarkStart w:id="19" w:name="_Toc131080872"/>
      <w:r>
        <w:t xml:space="preserve">Figure </w:t>
      </w:r>
      <w:fldSimple w:instr=" SEQ Figure \* ARABIC ">
        <w:r w:rsidR="007356BF">
          <w:rPr>
            <w:noProof/>
          </w:rPr>
          <w:t>6</w:t>
        </w:r>
      </w:fldSimple>
      <w:r>
        <w:t xml:space="preserve"> Component diagram</w:t>
      </w:r>
      <w:bookmarkEnd w:id="18"/>
      <w:bookmarkEnd w:id="19"/>
    </w:p>
    <w:p w14:paraId="5D6A9C9C" w14:textId="37431D93" w:rsidR="00BA3BF5" w:rsidRDefault="00146FB3" w:rsidP="00BA3BF5">
      <w:r>
        <w:t>Activity diagram</w:t>
      </w:r>
    </w:p>
    <w:p w14:paraId="24D27063" w14:textId="50516CD9" w:rsidR="00146FB3" w:rsidRDefault="00146FB3" w:rsidP="00BA3BF5">
      <w:r>
        <w:t>S</w:t>
      </w:r>
      <w:r w:rsidRPr="00146FB3">
        <w:t xml:space="preserve">hows the flow from one activity to another in a </w:t>
      </w:r>
      <w:r w:rsidR="00D81181" w:rsidRPr="00146FB3">
        <w:t>system.</w:t>
      </w:r>
    </w:p>
    <w:p w14:paraId="71C444DD" w14:textId="77777777" w:rsidR="00146FB3" w:rsidRDefault="00146FB3" w:rsidP="00146FB3">
      <w:pPr>
        <w:keepNext/>
      </w:pPr>
      <w:r w:rsidRPr="00146FB3">
        <w:rPr>
          <w:noProof/>
        </w:rPr>
        <w:drawing>
          <wp:inline distT="0" distB="0" distL="0" distR="0" wp14:anchorId="5E59F8F2" wp14:editId="29943AD8">
            <wp:extent cx="4400550" cy="310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8791" cy="3106512"/>
                    </a:xfrm>
                    <a:prstGeom prst="rect">
                      <a:avLst/>
                    </a:prstGeom>
                  </pic:spPr>
                </pic:pic>
              </a:graphicData>
            </a:graphic>
          </wp:inline>
        </w:drawing>
      </w:r>
    </w:p>
    <w:p w14:paraId="36071044" w14:textId="226F3C4A" w:rsidR="00146FB3" w:rsidRDefault="00146FB3" w:rsidP="00146FB3">
      <w:pPr>
        <w:pStyle w:val="Caption"/>
      </w:pPr>
      <w:bookmarkStart w:id="20" w:name="_Toc131024064"/>
      <w:bookmarkStart w:id="21" w:name="_Toc131080873"/>
      <w:r>
        <w:t xml:space="preserve">Figure </w:t>
      </w:r>
      <w:fldSimple w:instr=" SEQ Figure \* ARABIC ">
        <w:r w:rsidR="007356BF">
          <w:rPr>
            <w:noProof/>
          </w:rPr>
          <w:t>7</w:t>
        </w:r>
      </w:fldSimple>
      <w:r>
        <w:t xml:space="preserve"> Activity diagram</w:t>
      </w:r>
      <w:bookmarkEnd w:id="20"/>
      <w:bookmarkEnd w:id="21"/>
    </w:p>
    <w:p w14:paraId="20689E61" w14:textId="4C699118" w:rsidR="00952C61" w:rsidRDefault="00952C61" w:rsidP="00952C61"/>
    <w:p w14:paraId="08F0184B" w14:textId="77777777" w:rsidR="00952C61" w:rsidRDefault="00952C61">
      <w:r>
        <w:br w:type="page"/>
      </w:r>
    </w:p>
    <w:p w14:paraId="52A57E8C" w14:textId="31F49920" w:rsidR="00952C61" w:rsidRDefault="00952C61" w:rsidP="00952C61">
      <w:pPr>
        <w:pStyle w:val="Heading1"/>
      </w:pPr>
      <w:bookmarkStart w:id="22" w:name="_Toc131081419"/>
      <w:r>
        <w:lastRenderedPageBreak/>
        <w:t>Software Architectural Style for The System</w:t>
      </w:r>
      <w:bookmarkEnd w:id="22"/>
    </w:p>
    <w:p w14:paraId="521BAFA4" w14:textId="03C5B460" w:rsidR="00952C61" w:rsidRDefault="00952C61" w:rsidP="00952C61">
      <w:pPr>
        <w:pStyle w:val="Default"/>
        <w:rPr>
          <w:sz w:val="28"/>
          <w:szCs w:val="28"/>
        </w:rPr>
      </w:pPr>
      <w:r>
        <w:rPr>
          <w:b/>
          <w:bCs/>
          <w:sz w:val="28"/>
          <w:szCs w:val="28"/>
        </w:rPr>
        <w:t xml:space="preserve"> </w:t>
      </w:r>
    </w:p>
    <w:p w14:paraId="0B2E158D" w14:textId="77777777" w:rsidR="00952C61" w:rsidRDefault="00952C61" w:rsidP="00952C61">
      <w:pPr>
        <w:pStyle w:val="Default"/>
        <w:rPr>
          <w:sz w:val="23"/>
          <w:szCs w:val="23"/>
        </w:rPr>
      </w:pPr>
      <w:r>
        <w:rPr>
          <w:sz w:val="23"/>
          <w:szCs w:val="23"/>
        </w:rPr>
        <w:t xml:space="preserve">A multi-tier (3-tier) architectural style will be used for the software-to-be. The 3-tier architectural style organises software components into 3 logical tiers. The 3 logical tiers will be: </w:t>
      </w:r>
    </w:p>
    <w:p w14:paraId="01FD7614" w14:textId="77777777" w:rsidR="00952C61" w:rsidRDefault="00952C61" w:rsidP="00952C61">
      <w:pPr>
        <w:pStyle w:val="Default"/>
        <w:spacing w:after="20"/>
        <w:rPr>
          <w:sz w:val="23"/>
          <w:szCs w:val="23"/>
        </w:rPr>
      </w:pPr>
      <w:r>
        <w:rPr>
          <w:sz w:val="23"/>
          <w:szCs w:val="23"/>
        </w:rPr>
        <w:t xml:space="preserve">1. The </w:t>
      </w:r>
      <w:r>
        <w:rPr>
          <w:b/>
          <w:bCs/>
          <w:sz w:val="23"/>
          <w:szCs w:val="23"/>
        </w:rPr>
        <w:t xml:space="preserve">presentation tier </w:t>
      </w:r>
      <w:r>
        <w:rPr>
          <w:sz w:val="23"/>
          <w:szCs w:val="23"/>
        </w:rPr>
        <w:t xml:space="preserve">– the user interface (UI) </w:t>
      </w:r>
    </w:p>
    <w:p w14:paraId="73A7850D" w14:textId="77777777" w:rsidR="00952C61" w:rsidRDefault="00952C61" w:rsidP="00952C61">
      <w:pPr>
        <w:pStyle w:val="Default"/>
        <w:spacing w:after="20"/>
        <w:rPr>
          <w:sz w:val="23"/>
          <w:szCs w:val="23"/>
        </w:rPr>
      </w:pPr>
      <w:r>
        <w:rPr>
          <w:sz w:val="23"/>
          <w:szCs w:val="23"/>
        </w:rPr>
        <w:t xml:space="preserve">2. The </w:t>
      </w:r>
      <w:r>
        <w:rPr>
          <w:b/>
          <w:bCs/>
          <w:sz w:val="23"/>
          <w:szCs w:val="23"/>
        </w:rPr>
        <w:t xml:space="preserve">application tier </w:t>
      </w:r>
      <w:r>
        <w:rPr>
          <w:sz w:val="23"/>
          <w:szCs w:val="23"/>
        </w:rPr>
        <w:t xml:space="preserve">– this is where the data is processed </w:t>
      </w:r>
    </w:p>
    <w:p w14:paraId="7CA82EDE" w14:textId="77777777" w:rsidR="00952C61" w:rsidRDefault="00952C61" w:rsidP="00952C61">
      <w:pPr>
        <w:pStyle w:val="Default"/>
        <w:rPr>
          <w:sz w:val="23"/>
          <w:szCs w:val="23"/>
        </w:rPr>
      </w:pPr>
      <w:r>
        <w:rPr>
          <w:sz w:val="23"/>
          <w:szCs w:val="23"/>
        </w:rPr>
        <w:t xml:space="preserve">3. The </w:t>
      </w:r>
      <w:r>
        <w:rPr>
          <w:b/>
          <w:bCs/>
          <w:sz w:val="23"/>
          <w:szCs w:val="23"/>
        </w:rPr>
        <w:t xml:space="preserve">data tier </w:t>
      </w:r>
      <w:r>
        <w:rPr>
          <w:sz w:val="23"/>
          <w:szCs w:val="23"/>
        </w:rPr>
        <w:t xml:space="preserve">– the database management system (DBMS) which is where data processed by the application is managed and stored. </w:t>
      </w:r>
    </w:p>
    <w:p w14:paraId="5B1B0830" w14:textId="77777777" w:rsidR="00952C61" w:rsidRDefault="00952C61" w:rsidP="00952C61">
      <w:pPr>
        <w:pStyle w:val="Default"/>
        <w:rPr>
          <w:sz w:val="23"/>
          <w:szCs w:val="23"/>
        </w:rPr>
      </w:pPr>
    </w:p>
    <w:p w14:paraId="3715F7EC" w14:textId="77777777" w:rsidR="00952C61" w:rsidRDefault="00952C61" w:rsidP="00952C61">
      <w:pPr>
        <w:pStyle w:val="Default"/>
        <w:rPr>
          <w:sz w:val="23"/>
          <w:szCs w:val="23"/>
        </w:rPr>
      </w:pPr>
      <w:r>
        <w:rPr>
          <w:sz w:val="23"/>
          <w:szCs w:val="23"/>
        </w:rPr>
        <w:t xml:space="preserve">Why this architectural style chosen? </w:t>
      </w:r>
    </w:p>
    <w:p w14:paraId="60D4F472" w14:textId="77777777" w:rsidR="00952C61" w:rsidRDefault="00952C61" w:rsidP="00952C61">
      <w:pPr>
        <w:pStyle w:val="Default"/>
        <w:spacing w:after="20"/>
        <w:rPr>
          <w:sz w:val="23"/>
          <w:szCs w:val="23"/>
        </w:rPr>
      </w:pPr>
      <w:r>
        <w:rPr>
          <w:sz w:val="23"/>
          <w:szCs w:val="23"/>
        </w:rPr>
        <w:t xml:space="preserve">1. Faster development: Each tier can be developed simultaneously; this will allow the team to meet the client’s time deadlines for a functional final product. </w:t>
      </w:r>
    </w:p>
    <w:p w14:paraId="64B29FD7" w14:textId="77777777" w:rsidR="00952C61" w:rsidRDefault="00952C61" w:rsidP="00952C61">
      <w:pPr>
        <w:pStyle w:val="Default"/>
        <w:spacing w:after="20"/>
        <w:rPr>
          <w:sz w:val="23"/>
          <w:szCs w:val="23"/>
        </w:rPr>
      </w:pPr>
      <w:r>
        <w:rPr>
          <w:sz w:val="23"/>
          <w:szCs w:val="23"/>
        </w:rPr>
        <w:t xml:space="preserve">2. Improved Reliability: This style will satisfy the client’s needs for a functional and reliable system. The performance of a tier is less likely to be affected by the failure of a separate tier. </w:t>
      </w:r>
    </w:p>
    <w:p w14:paraId="33AAE08F" w14:textId="77777777" w:rsidR="00952C61" w:rsidRDefault="00952C61" w:rsidP="00952C61">
      <w:pPr>
        <w:pStyle w:val="Default"/>
        <w:rPr>
          <w:sz w:val="23"/>
          <w:szCs w:val="23"/>
        </w:rPr>
      </w:pPr>
      <w:r>
        <w:rPr>
          <w:sz w:val="23"/>
          <w:szCs w:val="23"/>
        </w:rPr>
        <w:t xml:space="preserve">3. Scalability: Tiers can be scaled independently </w:t>
      </w:r>
    </w:p>
    <w:p w14:paraId="1106C96A" w14:textId="77777777" w:rsidR="00952C61" w:rsidRPr="00952C61" w:rsidRDefault="00952C61" w:rsidP="00952C61"/>
    <w:p w14:paraId="193DE616" w14:textId="77777777" w:rsidR="00BA3BF5" w:rsidRPr="00BA3BF5" w:rsidRDefault="00BA3BF5" w:rsidP="00BA3BF5"/>
    <w:sectPr w:rsidR="00BA3BF5" w:rsidRPr="00BA3BF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AD9B" w14:textId="77777777" w:rsidR="007F0BA8" w:rsidRDefault="007F0BA8" w:rsidP="00F5599D">
      <w:pPr>
        <w:spacing w:after="0" w:line="240" w:lineRule="auto"/>
      </w:pPr>
      <w:r>
        <w:separator/>
      </w:r>
    </w:p>
  </w:endnote>
  <w:endnote w:type="continuationSeparator" w:id="0">
    <w:p w14:paraId="6692952D" w14:textId="77777777" w:rsidR="007F0BA8" w:rsidRDefault="007F0BA8" w:rsidP="00F55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930119"/>
      <w:docPartObj>
        <w:docPartGallery w:val="Page Numbers (Bottom of Page)"/>
        <w:docPartUnique/>
      </w:docPartObj>
    </w:sdtPr>
    <w:sdtEndPr>
      <w:rPr>
        <w:color w:val="7F7F7F" w:themeColor="background1" w:themeShade="7F"/>
        <w:spacing w:val="60"/>
      </w:rPr>
    </w:sdtEndPr>
    <w:sdtContent>
      <w:p w14:paraId="7FA0A498" w14:textId="74EBF8A8" w:rsidR="00F5599D" w:rsidRDefault="00F5599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D09571" w14:textId="77777777" w:rsidR="00F5599D" w:rsidRDefault="00F55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3C042" w14:textId="77777777" w:rsidR="007F0BA8" w:rsidRDefault="007F0BA8" w:rsidP="00F5599D">
      <w:pPr>
        <w:spacing w:after="0" w:line="240" w:lineRule="auto"/>
      </w:pPr>
      <w:r>
        <w:separator/>
      </w:r>
    </w:p>
  </w:footnote>
  <w:footnote w:type="continuationSeparator" w:id="0">
    <w:p w14:paraId="7B4C07FF" w14:textId="77777777" w:rsidR="007F0BA8" w:rsidRDefault="007F0BA8" w:rsidP="00F55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CC0"/>
    <w:multiLevelType w:val="multilevel"/>
    <w:tmpl w:val="EBB6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95C56"/>
    <w:multiLevelType w:val="hybridMultilevel"/>
    <w:tmpl w:val="13EA4CD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1E07FC1"/>
    <w:multiLevelType w:val="hybridMultilevel"/>
    <w:tmpl w:val="B80C5AF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04625485">
    <w:abstractNumId w:val="0"/>
  </w:num>
  <w:num w:numId="2" w16cid:durableId="859899704">
    <w:abstractNumId w:val="1"/>
  </w:num>
  <w:num w:numId="3" w16cid:durableId="1866939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28E5"/>
    <w:rsid w:val="0000397B"/>
    <w:rsid w:val="00041C7B"/>
    <w:rsid w:val="0005563A"/>
    <w:rsid w:val="000B002D"/>
    <w:rsid w:val="000B6E77"/>
    <w:rsid w:val="000D7E2C"/>
    <w:rsid w:val="001078BD"/>
    <w:rsid w:val="00136566"/>
    <w:rsid w:val="00141166"/>
    <w:rsid w:val="00146FB3"/>
    <w:rsid w:val="0014764B"/>
    <w:rsid w:val="001655CC"/>
    <w:rsid w:val="001835F1"/>
    <w:rsid w:val="0019660A"/>
    <w:rsid w:val="001A0FF0"/>
    <w:rsid w:val="001B5E81"/>
    <w:rsid w:val="001C2F70"/>
    <w:rsid w:val="0026594D"/>
    <w:rsid w:val="002753EE"/>
    <w:rsid w:val="00277D99"/>
    <w:rsid w:val="002B6368"/>
    <w:rsid w:val="002E78F4"/>
    <w:rsid w:val="00365B9E"/>
    <w:rsid w:val="0037429E"/>
    <w:rsid w:val="00396B73"/>
    <w:rsid w:val="003B35E5"/>
    <w:rsid w:val="003E4A25"/>
    <w:rsid w:val="00403294"/>
    <w:rsid w:val="004320EA"/>
    <w:rsid w:val="004363DC"/>
    <w:rsid w:val="0047149B"/>
    <w:rsid w:val="004821B8"/>
    <w:rsid w:val="004B4E4E"/>
    <w:rsid w:val="004F25C7"/>
    <w:rsid w:val="005520AC"/>
    <w:rsid w:val="005F7B57"/>
    <w:rsid w:val="006375D5"/>
    <w:rsid w:val="00660360"/>
    <w:rsid w:val="0066217C"/>
    <w:rsid w:val="006A664A"/>
    <w:rsid w:val="006B382A"/>
    <w:rsid w:val="006E5BE4"/>
    <w:rsid w:val="007141DB"/>
    <w:rsid w:val="007356BF"/>
    <w:rsid w:val="007600A6"/>
    <w:rsid w:val="00771C05"/>
    <w:rsid w:val="007C11EE"/>
    <w:rsid w:val="007C7256"/>
    <w:rsid w:val="007E6857"/>
    <w:rsid w:val="007E6AF4"/>
    <w:rsid w:val="007F0BA8"/>
    <w:rsid w:val="008044B2"/>
    <w:rsid w:val="00845D60"/>
    <w:rsid w:val="0086564A"/>
    <w:rsid w:val="00873BCF"/>
    <w:rsid w:val="008B6395"/>
    <w:rsid w:val="00917D86"/>
    <w:rsid w:val="00952C61"/>
    <w:rsid w:val="009533D2"/>
    <w:rsid w:val="00962621"/>
    <w:rsid w:val="0098081A"/>
    <w:rsid w:val="009A6C52"/>
    <w:rsid w:val="009C5260"/>
    <w:rsid w:val="00AD6F74"/>
    <w:rsid w:val="00AF49F5"/>
    <w:rsid w:val="00AF7414"/>
    <w:rsid w:val="00B057B3"/>
    <w:rsid w:val="00B325E6"/>
    <w:rsid w:val="00B428D6"/>
    <w:rsid w:val="00BA3BF5"/>
    <w:rsid w:val="00BC1BF7"/>
    <w:rsid w:val="00BF1D12"/>
    <w:rsid w:val="00C9279B"/>
    <w:rsid w:val="00CE0438"/>
    <w:rsid w:val="00D06C03"/>
    <w:rsid w:val="00D643FA"/>
    <w:rsid w:val="00D81181"/>
    <w:rsid w:val="00DA64F8"/>
    <w:rsid w:val="00DE556D"/>
    <w:rsid w:val="00E13C04"/>
    <w:rsid w:val="00E14B88"/>
    <w:rsid w:val="00E328E5"/>
    <w:rsid w:val="00E73CE0"/>
    <w:rsid w:val="00E80CA3"/>
    <w:rsid w:val="00E92258"/>
    <w:rsid w:val="00EC10F1"/>
    <w:rsid w:val="00EF05CA"/>
    <w:rsid w:val="00F309A0"/>
    <w:rsid w:val="00F35717"/>
    <w:rsid w:val="00F559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7EF1"/>
  <w15:docId w15:val="{7D785E87-D55F-48F8-8E03-1A5B0829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357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35E5"/>
    <w:pPr>
      <w:outlineLvl w:val="9"/>
    </w:pPr>
    <w:rPr>
      <w:kern w:val="0"/>
      <w:lang w:val="en-US"/>
    </w:rPr>
  </w:style>
  <w:style w:type="paragraph" w:styleId="TOC1">
    <w:name w:val="toc 1"/>
    <w:basedOn w:val="Normal"/>
    <w:next w:val="Normal"/>
    <w:autoRedefine/>
    <w:uiPriority w:val="39"/>
    <w:unhideWhenUsed/>
    <w:rsid w:val="003B35E5"/>
    <w:pPr>
      <w:spacing w:after="100"/>
    </w:pPr>
  </w:style>
  <w:style w:type="character" w:styleId="Hyperlink">
    <w:name w:val="Hyperlink"/>
    <w:basedOn w:val="DefaultParagraphFont"/>
    <w:uiPriority w:val="99"/>
    <w:unhideWhenUsed/>
    <w:rsid w:val="003B35E5"/>
    <w:rPr>
      <w:color w:val="0563C1" w:themeColor="hyperlink"/>
      <w:u w:val="single"/>
    </w:rPr>
  </w:style>
  <w:style w:type="paragraph" w:styleId="Header">
    <w:name w:val="header"/>
    <w:basedOn w:val="Normal"/>
    <w:link w:val="HeaderChar"/>
    <w:uiPriority w:val="99"/>
    <w:unhideWhenUsed/>
    <w:rsid w:val="00F559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99D"/>
  </w:style>
  <w:style w:type="paragraph" w:styleId="Footer">
    <w:name w:val="footer"/>
    <w:basedOn w:val="Normal"/>
    <w:link w:val="FooterChar"/>
    <w:uiPriority w:val="99"/>
    <w:unhideWhenUsed/>
    <w:rsid w:val="00F559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99D"/>
  </w:style>
  <w:style w:type="paragraph" w:styleId="ListParagraph">
    <w:name w:val="List Paragraph"/>
    <w:basedOn w:val="Normal"/>
    <w:uiPriority w:val="34"/>
    <w:qFormat/>
    <w:rsid w:val="004B4E4E"/>
    <w:pPr>
      <w:ind w:left="720"/>
      <w:contextualSpacing/>
    </w:pPr>
  </w:style>
  <w:style w:type="paragraph" w:styleId="Caption">
    <w:name w:val="caption"/>
    <w:basedOn w:val="Normal"/>
    <w:next w:val="Normal"/>
    <w:uiPriority w:val="35"/>
    <w:unhideWhenUsed/>
    <w:qFormat/>
    <w:rsid w:val="000B00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078BD"/>
    <w:pPr>
      <w:spacing w:after="0"/>
    </w:pPr>
  </w:style>
  <w:style w:type="character" w:customStyle="1" w:styleId="Heading4Char">
    <w:name w:val="Heading 4 Char"/>
    <w:basedOn w:val="DefaultParagraphFont"/>
    <w:link w:val="Heading4"/>
    <w:uiPriority w:val="9"/>
    <w:semiHidden/>
    <w:rsid w:val="00F3571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C72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C7256"/>
    <w:pPr>
      <w:spacing w:after="100"/>
      <w:ind w:left="220"/>
    </w:pPr>
  </w:style>
  <w:style w:type="paragraph" w:customStyle="1" w:styleId="Default">
    <w:name w:val="Default"/>
    <w:rsid w:val="007C11EE"/>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0096">
      <w:bodyDiv w:val="1"/>
      <w:marLeft w:val="0"/>
      <w:marRight w:val="0"/>
      <w:marTop w:val="0"/>
      <w:marBottom w:val="0"/>
      <w:divBdr>
        <w:top w:val="none" w:sz="0" w:space="0" w:color="auto"/>
        <w:left w:val="none" w:sz="0" w:space="0" w:color="auto"/>
        <w:bottom w:val="none" w:sz="0" w:space="0" w:color="auto"/>
        <w:right w:val="none" w:sz="0" w:space="0" w:color="auto"/>
      </w:divBdr>
      <w:divsChild>
        <w:div w:id="1875724975">
          <w:marLeft w:val="0"/>
          <w:marRight w:val="0"/>
          <w:marTop w:val="0"/>
          <w:marBottom w:val="0"/>
          <w:divBdr>
            <w:top w:val="none" w:sz="0" w:space="0" w:color="auto"/>
            <w:left w:val="none" w:sz="0" w:space="0" w:color="auto"/>
            <w:bottom w:val="none" w:sz="0" w:space="0" w:color="auto"/>
            <w:right w:val="none" w:sz="0" w:space="0" w:color="auto"/>
          </w:divBdr>
        </w:div>
        <w:div w:id="663121423">
          <w:marLeft w:val="0"/>
          <w:marRight w:val="0"/>
          <w:marTop w:val="0"/>
          <w:marBottom w:val="0"/>
          <w:divBdr>
            <w:top w:val="none" w:sz="0" w:space="0" w:color="auto"/>
            <w:left w:val="none" w:sz="0" w:space="0" w:color="auto"/>
            <w:bottom w:val="none" w:sz="0" w:space="0" w:color="auto"/>
            <w:right w:val="none" w:sz="0" w:space="0" w:color="auto"/>
          </w:divBdr>
        </w:div>
        <w:div w:id="1795321814">
          <w:marLeft w:val="0"/>
          <w:marRight w:val="0"/>
          <w:marTop w:val="0"/>
          <w:marBottom w:val="0"/>
          <w:divBdr>
            <w:top w:val="none" w:sz="0" w:space="0" w:color="auto"/>
            <w:left w:val="none" w:sz="0" w:space="0" w:color="auto"/>
            <w:bottom w:val="none" w:sz="0" w:space="0" w:color="auto"/>
            <w:right w:val="none" w:sz="0" w:space="0" w:color="auto"/>
          </w:divBdr>
        </w:div>
      </w:divsChild>
    </w:div>
    <w:div w:id="411317584">
      <w:bodyDiv w:val="1"/>
      <w:marLeft w:val="0"/>
      <w:marRight w:val="0"/>
      <w:marTop w:val="0"/>
      <w:marBottom w:val="0"/>
      <w:divBdr>
        <w:top w:val="none" w:sz="0" w:space="0" w:color="auto"/>
        <w:left w:val="none" w:sz="0" w:space="0" w:color="auto"/>
        <w:bottom w:val="none" w:sz="0" w:space="0" w:color="auto"/>
        <w:right w:val="none" w:sz="0" w:space="0" w:color="auto"/>
      </w:divBdr>
    </w:div>
    <w:div w:id="862210358">
      <w:bodyDiv w:val="1"/>
      <w:marLeft w:val="0"/>
      <w:marRight w:val="0"/>
      <w:marTop w:val="0"/>
      <w:marBottom w:val="0"/>
      <w:divBdr>
        <w:top w:val="none" w:sz="0" w:space="0" w:color="auto"/>
        <w:left w:val="none" w:sz="0" w:space="0" w:color="auto"/>
        <w:bottom w:val="none" w:sz="0" w:space="0" w:color="auto"/>
        <w:right w:val="none" w:sz="0" w:space="0" w:color="auto"/>
      </w:divBdr>
    </w:div>
    <w:div w:id="1287733588">
      <w:bodyDiv w:val="1"/>
      <w:marLeft w:val="0"/>
      <w:marRight w:val="0"/>
      <w:marTop w:val="0"/>
      <w:marBottom w:val="0"/>
      <w:divBdr>
        <w:top w:val="none" w:sz="0" w:space="0" w:color="auto"/>
        <w:left w:val="none" w:sz="0" w:space="0" w:color="auto"/>
        <w:bottom w:val="none" w:sz="0" w:space="0" w:color="auto"/>
        <w:right w:val="none" w:sz="0" w:space="0" w:color="auto"/>
      </w:divBdr>
    </w:div>
    <w:div w:id="1305961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E6A746-7637-4E6A-9251-C1167902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Okuhle Qina</dc:creator>
  <cp:keywords/>
  <dc:description/>
  <cp:lastModifiedBy>Okuhle Qina</cp:lastModifiedBy>
  <cp:revision>42</cp:revision>
  <dcterms:created xsi:type="dcterms:W3CDTF">2023-03-17T13:41:00Z</dcterms:created>
  <dcterms:modified xsi:type="dcterms:W3CDTF">2023-03-30T14:23:00Z</dcterms:modified>
</cp:coreProperties>
</file>